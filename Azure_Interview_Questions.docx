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FAA7B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Azure?</w:t>
      </w:r>
    </w:p>
    <w:p w14:paraId="60DC0C78" w14:textId="77777777" w:rsidR="00BE5299" w:rsidRPr="00C37127" w:rsidRDefault="00BE5299" w:rsidP="00BE5299">
      <w:pPr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Azure is Microsoft’s cloud platform.</w:t>
      </w:r>
    </w:p>
    <w:p w14:paraId="74D744FC" w14:textId="77777777" w:rsidR="00BE5299" w:rsidRPr="00C37127" w:rsidRDefault="00BE5299" w:rsidP="00BE5299">
      <w:pPr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It lets you store data, run apps, and manage services over the internet instead of your own computer.</w:t>
      </w:r>
    </w:p>
    <w:p w14:paraId="017E7F3F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Types of Cloud Services</w:t>
      </w:r>
    </w:p>
    <w:p w14:paraId="6CE44590" w14:textId="77777777" w:rsidR="00BE5299" w:rsidRPr="00C37127" w:rsidRDefault="00BE5299" w:rsidP="00BE5299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IaaS (Infrastructure as a Service):</w:t>
      </w:r>
      <w:r w:rsidRPr="00C37127">
        <w:rPr>
          <w:rFonts w:ascii="Verdana" w:hAnsi="Verdana"/>
          <w:sz w:val="24"/>
          <w:szCs w:val="24"/>
        </w:rPr>
        <w:t xml:space="preserve"> Rent computers and storage.</w:t>
      </w:r>
    </w:p>
    <w:p w14:paraId="0C4D8F91" w14:textId="77777777" w:rsidR="00BE5299" w:rsidRPr="00C37127" w:rsidRDefault="00BE5299" w:rsidP="00BE5299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PaaS (Platform as a Service):</w:t>
      </w:r>
      <w:r w:rsidRPr="00C37127">
        <w:rPr>
          <w:rFonts w:ascii="Verdana" w:hAnsi="Verdana"/>
          <w:sz w:val="24"/>
          <w:szCs w:val="24"/>
        </w:rPr>
        <w:t xml:space="preserve"> Rent tools to build and run apps.</w:t>
      </w:r>
    </w:p>
    <w:p w14:paraId="16895C0F" w14:textId="77777777" w:rsidR="00BE5299" w:rsidRPr="00C37127" w:rsidRDefault="00BE5299" w:rsidP="00BE5299">
      <w:pPr>
        <w:numPr>
          <w:ilvl w:val="0"/>
          <w:numId w:val="2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SaaS (Software as a Service):</w:t>
      </w:r>
      <w:r w:rsidRPr="00C37127">
        <w:rPr>
          <w:rFonts w:ascii="Verdana" w:hAnsi="Verdana"/>
          <w:sz w:val="24"/>
          <w:szCs w:val="24"/>
        </w:rPr>
        <w:t xml:space="preserve"> Use ready-made apps (like Office 365).</w:t>
      </w:r>
    </w:p>
    <w:p w14:paraId="2E9D6FA3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Azure Regions and Availability Zones</w:t>
      </w:r>
    </w:p>
    <w:p w14:paraId="68D07EED" w14:textId="77777777" w:rsidR="00BE5299" w:rsidRPr="00C37127" w:rsidRDefault="00BE5299" w:rsidP="00BE5299">
      <w:pPr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Region:</w:t>
      </w:r>
      <w:r w:rsidRPr="00C37127">
        <w:rPr>
          <w:rFonts w:ascii="Verdana" w:hAnsi="Verdana"/>
          <w:sz w:val="24"/>
          <w:szCs w:val="24"/>
        </w:rPr>
        <w:t xml:space="preserve"> A place (like East US or West Europe) where Azure has servers.</w:t>
      </w:r>
    </w:p>
    <w:p w14:paraId="21A24B93" w14:textId="77777777" w:rsidR="00BE5299" w:rsidRPr="00C37127" w:rsidRDefault="00BE5299" w:rsidP="00BE5299">
      <w:pPr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Availability Zone:</w:t>
      </w:r>
      <w:r w:rsidRPr="00C37127">
        <w:rPr>
          <w:rFonts w:ascii="Verdana" w:hAnsi="Verdana"/>
          <w:sz w:val="24"/>
          <w:szCs w:val="24"/>
        </w:rPr>
        <w:t xml:space="preserve"> Backup places in a region to keep your app running even if one goes down.</w:t>
      </w:r>
    </w:p>
    <w:p w14:paraId="6A3A1B72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Resource Group vs. Subscription</w:t>
      </w:r>
    </w:p>
    <w:p w14:paraId="523BC479" w14:textId="77777777" w:rsidR="00BE5299" w:rsidRPr="00C37127" w:rsidRDefault="00BE5299" w:rsidP="00BE5299">
      <w:pPr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Subscription:</w:t>
      </w:r>
      <w:r w:rsidRPr="00C37127">
        <w:rPr>
          <w:rFonts w:ascii="Verdana" w:hAnsi="Verdana"/>
          <w:sz w:val="24"/>
          <w:szCs w:val="24"/>
        </w:rPr>
        <w:t xml:space="preserve"> Your Azure account for billing and resource usage.</w:t>
      </w:r>
    </w:p>
    <w:p w14:paraId="59ED2A8D" w14:textId="77777777" w:rsidR="00BE5299" w:rsidRPr="00C37127" w:rsidRDefault="00BE5299" w:rsidP="00BE5299">
      <w:pPr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Resource Group:</w:t>
      </w:r>
      <w:r w:rsidRPr="00C37127">
        <w:rPr>
          <w:rFonts w:ascii="Verdana" w:hAnsi="Verdana"/>
          <w:sz w:val="24"/>
          <w:szCs w:val="24"/>
        </w:rPr>
        <w:t xml:space="preserve"> A folder where you keep related things (like VMs, databases, etc.).</w:t>
      </w:r>
    </w:p>
    <w:p w14:paraId="6C9FA6F1" w14:textId="77777777" w:rsidR="003C70A3" w:rsidRPr="00C37127" w:rsidRDefault="003C70A3" w:rsidP="003C70A3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 Virtual Machine (VM)?</w:t>
      </w:r>
    </w:p>
    <w:p w14:paraId="5FDF56FD" w14:textId="77777777" w:rsidR="005B3813" w:rsidRPr="00C37127" w:rsidRDefault="003C70A3" w:rsidP="00EF39B6">
      <w:pPr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 VM is like a computer in the cloud. You can run software and store data on it.</w:t>
      </w:r>
    </w:p>
    <w:p w14:paraId="7D8B248A" w14:textId="77777777" w:rsidR="005B3813" w:rsidRPr="00C37127" w:rsidRDefault="005B3813" w:rsidP="005B3813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Portal?</w:t>
      </w:r>
    </w:p>
    <w:p w14:paraId="223AA8B2" w14:textId="2A3C436D" w:rsidR="00AF6FAF" w:rsidRPr="00C37127" w:rsidRDefault="005B3813" w:rsidP="00F70B35">
      <w:pPr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 xml:space="preserve">It’s a </w:t>
      </w:r>
      <w:r w:rsidR="008F2576" w:rsidRPr="00C37127">
        <w:rPr>
          <w:rFonts w:ascii="Verdana" w:hAnsi="Verdana"/>
          <w:sz w:val="24"/>
          <w:szCs w:val="24"/>
        </w:rPr>
        <w:t>web-based</w:t>
      </w:r>
      <w:r w:rsidRPr="00C37127">
        <w:rPr>
          <w:rFonts w:ascii="Verdana" w:hAnsi="Verdana"/>
          <w:sz w:val="24"/>
          <w:szCs w:val="24"/>
        </w:rPr>
        <w:t xml:space="preserve"> dashboard where we can manage all our Azure Services.</w:t>
      </w:r>
    </w:p>
    <w:p w14:paraId="1D57B584" w14:textId="77777777" w:rsidR="003930DD" w:rsidRPr="00C37127" w:rsidRDefault="003930DD" w:rsidP="00AF6FAF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Storage?</w:t>
      </w:r>
    </w:p>
    <w:p w14:paraId="074AB33E" w14:textId="77777777" w:rsidR="00591834" w:rsidRPr="00C37127" w:rsidRDefault="003930DD" w:rsidP="000B6B12">
      <w:pPr>
        <w:numPr>
          <w:ilvl w:val="0"/>
          <w:numId w:val="2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lastRenderedPageBreak/>
        <w:t>Azure storage allows us to save files, images and data safely in the cloud.</w:t>
      </w:r>
    </w:p>
    <w:p w14:paraId="0640A6FB" w14:textId="77777777" w:rsidR="00055510" w:rsidRPr="00C37127" w:rsidRDefault="000D509D" w:rsidP="00055510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Virtual Network (VNet)?</w:t>
      </w:r>
    </w:p>
    <w:p w14:paraId="3C8BD6A5" w14:textId="77777777" w:rsidR="00E86208" w:rsidRPr="00C37127" w:rsidRDefault="00055510" w:rsidP="00055510">
      <w:pPr>
        <w:numPr>
          <w:ilvl w:val="0"/>
          <w:numId w:val="22"/>
        </w:num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 xml:space="preserve">It’s like your own private network in Azure. </w:t>
      </w:r>
    </w:p>
    <w:p w14:paraId="649440A5" w14:textId="17A8A9EE" w:rsidR="000D509D" w:rsidRPr="00C37127" w:rsidRDefault="00055510" w:rsidP="00055510">
      <w:pPr>
        <w:numPr>
          <w:ilvl w:val="0"/>
          <w:numId w:val="22"/>
        </w:num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It lets your Azure resources talk to each other securely.</w:t>
      </w:r>
      <w:r w:rsidR="000D509D" w:rsidRPr="00C37127">
        <w:rPr>
          <w:rFonts w:ascii="Verdana" w:hAnsi="Verdana"/>
          <w:sz w:val="24"/>
          <w:szCs w:val="24"/>
        </w:rPr>
        <w:br/>
      </w:r>
    </w:p>
    <w:p w14:paraId="0B4BBBB4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Common Azure Services</w:t>
      </w:r>
    </w:p>
    <w:p w14:paraId="736C9C77" w14:textId="77777777" w:rsidR="00BE5299" w:rsidRPr="00C37127" w:rsidRDefault="00BE5299" w:rsidP="00BE5299">
      <w:pPr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Virtual Machine (VM):</w:t>
      </w:r>
      <w:r w:rsidRPr="00C37127">
        <w:rPr>
          <w:rFonts w:ascii="Verdana" w:hAnsi="Verdana"/>
          <w:sz w:val="24"/>
          <w:szCs w:val="24"/>
        </w:rPr>
        <w:t xml:space="preserve"> A computer in the cloud.</w:t>
      </w:r>
    </w:p>
    <w:p w14:paraId="28BB644A" w14:textId="77777777" w:rsidR="00BE5299" w:rsidRPr="00C37127" w:rsidRDefault="00BE5299" w:rsidP="00BE5299">
      <w:pPr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App Service:</w:t>
      </w:r>
      <w:r w:rsidRPr="00C37127">
        <w:rPr>
          <w:rFonts w:ascii="Verdana" w:hAnsi="Verdana"/>
          <w:sz w:val="24"/>
          <w:szCs w:val="24"/>
        </w:rPr>
        <w:t xml:space="preserve"> A place to run websites and apps.</w:t>
      </w:r>
    </w:p>
    <w:p w14:paraId="38032374" w14:textId="77777777" w:rsidR="00BE5299" w:rsidRPr="00C37127" w:rsidRDefault="00BE5299" w:rsidP="00BE5299">
      <w:pPr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Blob Storage:</w:t>
      </w:r>
      <w:r w:rsidRPr="00C37127">
        <w:rPr>
          <w:rFonts w:ascii="Verdana" w:hAnsi="Verdana"/>
          <w:sz w:val="24"/>
          <w:szCs w:val="24"/>
        </w:rPr>
        <w:t xml:space="preserve"> Store files like photos and videos.</w:t>
      </w:r>
    </w:p>
    <w:p w14:paraId="6B73F84C" w14:textId="77777777" w:rsidR="00BE5299" w:rsidRPr="00C37127" w:rsidRDefault="00BE5299" w:rsidP="00BE5299">
      <w:pPr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SQL Database:</w:t>
      </w:r>
      <w:r w:rsidRPr="00C37127">
        <w:rPr>
          <w:rFonts w:ascii="Verdana" w:hAnsi="Verdana"/>
          <w:sz w:val="24"/>
          <w:szCs w:val="24"/>
        </w:rPr>
        <w:t xml:space="preserve"> A cloud-based database to store structured data.</w:t>
      </w:r>
    </w:p>
    <w:p w14:paraId="5B096FAC" w14:textId="77777777" w:rsidR="00BE5299" w:rsidRPr="00C37127" w:rsidRDefault="00BE5299" w:rsidP="00BE5299">
      <w:pPr>
        <w:numPr>
          <w:ilvl w:val="0"/>
          <w:numId w:val="23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Azure Functions:</w:t>
      </w:r>
      <w:r w:rsidRPr="00C37127">
        <w:rPr>
          <w:rFonts w:ascii="Verdana" w:hAnsi="Verdana"/>
          <w:sz w:val="24"/>
          <w:szCs w:val="24"/>
        </w:rPr>
        <w:t xml:space="preserve"> Run small pieces of code without needing a full server.</w:t>
      </w:r>
    </w:p>
    <w:p w14:paraId="140E0143" w14:textId="77777777" w:rsidR="00BE5299" w:rsidRPr="00C37127" w:rsidRDefault="00BE5299" w:rsidP="00BE5299">
      <w:pPr>
        <w:rPr>
          <w:rFonts w:ascii="Verdana" w:hAnsi="Verdana"/>
          <w:sz w:val="24"/>
          <w:szCs w:val="24"/>
        </w:rPr>
      </w:pPr>
    </w:p>
    <w:p w14:paraId="785330C4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Security and Access</w:t>
      </w:r>
    </w:p>
    <w:p w14:paraId="2A82CFB5" w14:textId="07C71D7E" w:rsidR="00BE5299" w:rsidRPr="00C37127" w:rsidRDefault="00BE5299" w:rsidP="00BE5299">
      <w:pPr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Azure Active Directory (Azure AD):</w:t>
      </w:r>
      <w:r w:rsidRPr="00C37127">
        <w:rPr>
          <w:rFonts w:ascii="Verdana" w:hAnsi="Verdana"/>
          <w:sz w:val="24"/>
          <w:szCs w:val="24"/>
        </w:rPr>
        <w:t xml:space="preserve"> Manages user logins.</w:t>
      </w:r>
      <w:r w:rsidR="005F2AD6" w:rsidRPr="00C37127">
        <w:rPr>
          <w:rFonts w:ascii="Verdana" w:hAnsi="Verdana"/>
          <w:sz w:val="24"/>
          <w:szCs w:val="24"/>
        </w:rPr>
        <w:t xml:space="preserve"> </w:t>
      </w:r>
      <w:r w:rsidR="005F2AD6" w:rsidRPr="00C37127">
        <w:rPr>
          <w:rFonts w:ascii="Verdana" w:hAnsi="Verdana"/>
          <w:sz w:val="24"/>
          <w:szCs w:val="24"/>
        </w:rPr>
        <w:t>It controls who can access what in Azure.</w:t>
      </w:r>
    </w:p>
    <w:p w14:paraId="77671A02" w14:textId="77777777" w:rsidR="00BE5299" w:rsidRPr="00C37127" w:rsidRDefault="00BE5299" w:rsidP="00BE5299">
      <w:pPr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Key Vault:</w:t>
      </w:r>
      <w:r w:rsidRPr="00C37127">
        <w:rPr>
          <w:rFonts w:ascii="Verdana" w:hAnsi="Verdana"/>
          <w:sz w:val="24"/>
          <w:szCs w:val="24"/>
        </w:rPr>
        <w:t xml:space="preserve"> Stores secrets like passwords safely.</w:t>
      </w:r>
    </w:p>
    <w:p w14:paraId="495DB4F7" w14:textId="77777777" w:rsidR="00BE5299" w:rsidRPr="00C37127" w:rsidRDefault="00BE5299" w:rsidP="00BE5299">
      <w:pPr>
        <w:numPr>
          <w:ilvl w:val="0"/>
          <w:numId w:val="24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RBAC (Role-Based Access Control):</w:t>
      </w:r>
      <w:r w:rsidRPr="00C37127">
        <w:rPr>
          <w:rFonts w:ascii="Verdana" w:hAnsi="Verdana"/>
          <w:sz w:val="24"/>
          <w:szCs w:val="24"/>
        </w:rPr>
        <w:t xml:space="preserve"> Gives the right people the right access.</w:t>
      </w:r>
    </w:p>
    <w:p w14:paraId="2AF4337C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Monitoring and Cost</w:t>
      </w:r>
    </w:p>
    <w:p w14:paraId="7567E805" w14:textId="77777777" w:rsidR="00BE5299" w:rsidRPr="00C37127" w:rsidRDefault="00BE5299" w:rsidP="00BE5299">
      <w:pPr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Azure Monitor:</w:t>
      </w:r>
      <w:r w:rsidRPr="00C37127">
        <w:rPr>
          <w:rFonts w:ascii="Verdana" w:hAnsi="Verdana"/>
          <w:sz w:val="24"/>
          <w:szCs w:val="24"/>
        </w:rPr>
        <w:t xml:space="preserve"> Keeps an eye on how your apps and resources are doing.</w:t>
      </w:r>
    </w:p>
    <w:p w14:paraId="2E3D0F10" w14:textId="77777777" w:rsidR="00BE5299" w:rsidRPr="00C37127" w:rsidRDefault="00BE5299" w:rsidP="00BE5299">
      <w:pPr>
        <w:numPr>
          <w:ilvl w:val="0"/>
          <w:numId w:val="25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Cost Management:</w:t>
      </w:r>
      <w:r w:rsidRPr="00C37127">
        <w:rPr>
          <w:rFonts w:ascii="Verdana" w:hAnsi="Verdana"/>
          <w:sz w:val="24"/>
          <w:szCs w:val="24"/>
        </w:rPr>
        <w:t xml:space="preserve"> Helps you track and control spending.</w:t>
      </w:r>
    </w:p>
    <w:p w14:paraId="7777AD67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Other Simple Concepts</w:t>
      </w:r>
    </w:p>
    <w:p w14:paraId="45444B65" w14:textId="77777777" w:rsidR="00BE5299" w:rsidRPr="00C37127" w:rsidRDefault="00BE5299" w:rsidP="00BE5299">
      <w:pPr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lastRenderedPageBreak/>
        <w:t>ARM (Azure Resource Manager):</w:t>
      </w:r>
      <w:r w:rsidRPr="00C37127">
        <w:rPr>
          <w:rFonts w:ascii="Verdana" w:hAnsi="Verdana"/>
          <w:sz w:val="24"/>
          <w:szCs w:val="24"/>
        </w:rPr>
        <w:t xml:space="preserve"> The boss of all resources in Azure.</w:t>
      </w:r>
    </w:p>
    <w:p w14:paraId="680D28A5" w14:textId="77777777" w:rsidR="00BE5299" w:rsidRPr="00C37127" w:rsidRDefault="00BE5299" w:rsidP="00BE5299">
      <w:pPr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Tags:</w:t>
      </w:r>
      <w:r w:rsidRPr="00C37127">
        <w:rPr>
          <w:rFonts w:ascii="Verdana" w:hAnsi="Verdana"/>
          <w:sz w:val="24"/>
          <w:szCs w:val="24"/>
        </w:rPr>
        <w:t xml:space="preserve"> Labels to help organize things.</w:t>
      </w:r>
    </w:p>
    <w:p w14:paraId="5BDD42AB" w14:textId="77777777" w:rsidR="00BE5299" w:rsidRPr="00C37127" w:rsidRDefault="00BE5299" w:rsidP="00BE5299">
      <w:pPr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Virtual Network (VNet):</w:t>
      </w:r>
      <w:r w:rsidRPr="00C37127">
        <w:rPr>
          <w:rFonts w:ascii="Verdana" w:hAnsi="Verdana"/>
          <w:sz w:val="24"/>
          <w:szCs w:val="24"/>
        </w:rPr>
        <w:t xml:space="preserve"> A private network in Azure for your services.</w:t>
      </w:r>
    </w:p>
    <w:p w14:paraId="52537635" w14:textId="77777777" w:rsidR="00BE5299" w:rsidRPr="00C37127" w:rsidRDefault="00BE5299" w:rsidP="00BE5299">
      <w:pPr>
        <w:numPr>
          <w:ilvl w:val="0"/>
          <w:numId w:val="26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Azure DevOps vs. GitHub:</w:t>
      </w:r>
      <w:r w:rsidRPr="00C37127">
        <w:rPr>
          <w:rFonts w:ascii="Verdana" w:hAnsi="Verdana"/>
          <w:sz w:val="24"/>
          <w:szCs w:val="24"/>
        </w:rPr>
        <w:t xml:space="preserve"> Tools to manage code and automate testing/deployment.</w:t>
      </w:r>
    </w:p>
    <w:p w14:paraId="66EAB228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Azure Marketplace</w:t>
      </w:r>
    </w:p>
    <w:p w14:paraId="54C19FBE" w14:textId="77777777" w:rsidR="00BE5299" w:rsidRPr="00C37127" w:rsidRDefault="00BE5299" w:rsidP="00BE5299">
      <w:pPr>
        <w:numPr>
          <w:ilvl w:val="0"/>
          <w:numId w:val="27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Like an app store for ready-to-use tools and software for your cloud projects.</w:t>
      </w:r>
    </w:p>
    <w:p w14:paraId="231A157D" w14:textId="77777777" w:rsidR="00BE5299" w:rsidRPr="00C37127" w:rsidRDefault="00BE5299" w:rsidP="00BE5299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How to Work with Azure</w:t>
      </w:r>
    </w:p>
    <w:p w14:paraId="3AB7319B" w14:textId="77777777" w:rsidR="00BE5299" w:rsidRPr="00C37127" w:rsidRDefault="00BE5299" w:rsidP="00BE5299">
      <w:pPr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Azure Portal:</w:t>
      </w:r>
      <w:r w:rsidRPr="00C37127">
        <w:rPr>
          <w:rFonts w:ascii="Verdana" w:hAnsi="Verdana"/>
          <w:sz w:val="24"/>
          <w:szCs w:val="24"/>
        </w:rPr>
        <w:t xml:space="preserve"> Website to manage everything.</w:t>
      </w:r>
    </w:p>
    <w:p w14:paraId="20F6CEF1" w14:textId="77777777" w:rsidR="00BE5299" w:rsidRPr="00C37127" w:rsidRDefault="00BE5299" w:rsidP="00BE5299">
      <w:pPr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Azure CLI / PowerShell:</w:t>
      </w:r>
      <w:r w:rsidRPr="00C37127">
        <w:rPr>
          <w:rFonts w:ascii="Verdana" w:hAnsi="Verdana"/>
          <w:sz w:val="24"/>
          <w:szCs w:val="24"/>
        </w:rPr>
        <w:t xml:space="preserve"> Command-line tools for pros.</w:t>
      </w:r>
    </w:p>
    <w:p w14:paraId="376DBFE7" w14:textId="77777777" w:rsidR="00BE5299" w:rsidRPr="00C37127" w:rsidRDefault="00BE5299" w:rsidP="00BE5299">
      <w:pPr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Templates (ARM or Bicep):</w:t>
      </w:r>
      <w:r w:rsidRPr="00C37127">
        <w:rPr>
          <w:rFonts w:ascii="Verdana" w:hAnsi="Verdana"/>
          <w:sz w:val="24"/>
          <w:szCs w:val="24"/>
        </w:rPr>
        <w:t xml:space="preserve"> Like a recipe to set up resources automatically.</w:t>
      </w:r>
    </w:p>
    <w:p w14:paraId="0FE5E420" w14:textId="3E01FBF6" w:rsidR="00BE5299" w:rsidRPr="00C37127" w:rsidRDefault="00890656" w:rsidP="00890656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Blob Storage?</w:t>
      </w:r>
    </w:p>
    <w:p w14:paraId="24DDC23A" w14:textId="122C7D14" w:rsidR="00890656" w:rsidRPr="00C37127" w:rsidRDefault="00890656" w:rsidP="00C87D8B">
      <w:pPr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It’s a place to store large files like videos, backups, and documents in the cloud.</w:t>
      </w:r>
    </w:p>
    <w:p w14:paraId="277C8C62" w14:textId="7EA614B9" w:rsidR="009B4EE1" w:rsidRPr="00C37127" w:rsidRDefault="009B4EE1" w:rsidP="009B4EE1">
      <w:pPr>
        <w:rPr>
          <w:rFonts w:ascii="Verdana" w:hAnsi="Verdana"/>
          <w:sz w:val="24"/>
          <w:szCs w:val="24"/>
          <w:lang w:val="en-IN"/>
        </w:rPr>
      </w:pPr>
      <w:r w:rsidRPr="009B4EE1">
        <w:rPr>
          <w:rFonts w:ascii="Verdana" w:hAnsi="Verdana"/>
          <w:b/>
          <w:bCs/>
          <w:sz w:val="24"/>
          <w:szCs w:val="24"/>
        </w:rPr>
        <w:t>What</w:t>
      </w:r>
      <w:r w:rsidR="00A863C2" w:rsidRPr="00C37127">
        <w:rPr>
          <w:rFonts w:ascii="Verdana" w:hAnsi="Verdana"/>
          <w:b/>
          <w:bCs/>
          <w:sz w:val="24"/>
          <w:szCs w:val="24"/>
        </w:rPr>
        <w:t>’s</w:t>
      </w:r>
      <w:r w:rsidRPr="009B4EE1">
        <w:rPr>
          <w:rFonts w:ascii="Verdana" w:hAnsi="Verdana"/>
          <w:b/>
          <w:bCs/>
          <w:sz w:val="24"/>
          <w:szCs w:val="24"/>
        </w:rPr>
        <w:t xml:space="preserve"> Azure Functions?</w:t>
      </w:r>
    </w:p>
    <w:p w14:paraId="70224345" w14:textId="3D158658" w:rsidR="009B4EE1" w:rsidRPr="009B4EE1" w:rsidRDefault="00D2098E" w:rsidP="009B4EE1">
      <w:pPr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9B4EE1">
        <w:rPr>
          <w:rFonts w:ascii="Verdana" w:hAnsi="Verdana"/>
          <w:sz w:val="24"/>
          <w:szCs w:val="24"/>
        </w:rPr>
        <w:t>It’s a way to run small bits of code without managing servers. You only pay when your code runs.</w:t>
      </w:r>
    </w:p>
    <w:p w14:paraId="3C9D019B" w14:textId="795F7616" w:rsidR="009B4EE1" w:rsidRPr="00C37127" w:rsidRDefault="009B4EE1" w:rsidP="009B4EE1">
      <w:pPr>
        <w:rPr>
          <w:rFonts w:ascii="Verdana" w:hAnsi="Verdana"/>
          <w:sz w:val="24"/>
          <w:szCs w:val="24"/>
          <w:lang w:val="en-IN"/>
        </w:rPr>
      </w:pPr>
      <w:r w:rsidRPr="009B4EE1">
        <w:rPr>
          <w:rFonts w:ascii="Verdana" w:hAnsi="Verdana"/>
          <w:b/>
          <w:bCs/>
          <w:sz w:val="24"/>
          <w:szCs w:val="24"/>
        </w:rPr>
        <w:t>What is Azure DevOps?</w:t>
      </w:r>
    </w:p>
    <w:p w14:paraId="6E536229" w14:textId="13B72B7A" w:rsidR="009B4EE1" w:rsidRPr="009B4EE1" w:rsidRDefault="00FA5BF4" w:rsidP="009B4EE1">
      <w:pPr>
        <w:numPr>
          <w:ilvl w:val="0"/>
          <w:numId w:val="28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I</w:t>
      </w:r>
      <w:r w:rsidRPr="009B4EE1">
        <w:rPr>
          <w:rFonts w:ascii="Verdana" w:hAnsi="Verdana"/>
          <w:sz w:val="24"/>
          <w:szCs w:val="24"/>
        </w:rPr>
        <w:t>t’s a set of tools to plan, build, test, and deploy software. It supports the whole development process.</w:t>
      </w:r>
    </w:p>
    <w:p w14:paraId="0FE9AA58" w14:textId="526F634D" w:rsidR="009B4EE1" w:rsidRPr="009B4EE1" w:rsidRDefault="009B4EE1" w:rsidP="009B4EE1">
      <w:pPr>
        <w:rPr>
          <w:rFonts w:ascii="Verdana" w:hAnsi="Verdana"/>
          <w:b/>
          <w:bCs/>
          <w:sz w:val="24"/>
          <w:szCs w:val="24"/>
        </w:rPr>
      </w:pPr>
      <w:r w:rsidRPr="009B4EE1">
        <w:rPr>
          <w:rFonts w:ascii="Verdana" w:hAnsi="Verdana"/>
          <w:b/>
          <w:bCs/>
          <w:sz w:val="24"/>
          <w:szCs w:val="24"/>
        </w:rPr>
        <w:t>What is the difference between a public cloud and a private cloud?</w:t>
      </w:r>
    </w:p>
    <w:p w14:paraId="24ED3888" w14:textId="77777777" w:rsidR="009B4EE1" w:rsidRPr="009B4EE1" w:rsidRDefault="009B4EE1" w:rsidP="009B4EE1">
      <w:pPr>
        <w:numPr>
          <w:ilvl w:val="0"/>
          <w:numId w:val="31"/>
        </w:numPr>
        <w:rPr>
          <w:rFonts w:ascii="Verdana" w:hAnsi="Verdana"/>
          <w:sz w:val="24"/>
          <w:szCs w:val="24"/>
          <w:lang w:val="en-IN"/>
        </w:rPr>
      </w:pPr>
      <w:r w:rsidRPr="009B4EE1">
        <w:rPr>
          <w:rFonts w:ascii="Verdana" w:hAnsi="Verdana"/>
          <w:b/>
          <w:bCs/>
          <w:sz w:val="24"/>
          <w:szCs w:val="24"/>
          <w:lang w:val="en-IN"/>
        </w:rPr>
        <w:t>Public Cloud:</w:t>
      </w:r>
      <w:r w:rsidRPr="009B4EE1">
        <w:rPr>
          <w:rFonts w:ascii="Verdana" w:hAnsi="Verdana"/>
          <w:sz w:val="24"/>
          <w:szCs w:val="24"/>
          <w:lang w:val="en-IN"/>
        </w:rPr>
        <w:t xml:space="preserve"> </w:t>
      </w:r>
      <w:r w:rsidRPr="009B4EE1">
        <w:rPr>
          <w:rFonts w:ascii="Verdana" w:hAnsi="Verdana"/>
          <w:sz w:val="24"/>
          <w:szCs w:val="24"/>
        </w:rPr>
        <w:t>Shared by many users (like Azure).</w:t>
      </w:r>
    </w:p>
    <w:p w14:paraId="4C3BF84D" w14:textId="59902AC6" w:rsidR="009B4EE1" w:rsidRPr="009B4EE1" w:rsidRDefault="009B4EE1" w:rsidP="009B4EE1">
      <w:pPr>
        <w:numPr>
          <w:ilvl w:val="0"/>
          <w:numId w:val="31"/>
        </w:numPr>
        <w:rPr>
          <w:rFonts w:ascii="Verdana" w:hAnsi="Verdana"/>
          <w:sz w:val="24"/>
          <w:szCs w:val="24"/>
          <w:lang w:val="en-IN"/>
        </w:rPr>
      </w:pPr>
      <w:r w:rsidRPr="009B4EE1">
        <w:rPr>
          <w:rFonts w:ascii="Verdana" w:hAnsi="Verdana"/>
          <w:b/>
          <w:bCs/>
          <w:sz w:val="24"/>
          <w:szCs w:val="24"/>
          <w:lang w:val="en-IN"/>
        </w:rPr>
        <w:t>Private Cloud:</w:t>
      </w:r>
      <w:r w:rsidRPr="009B4EE1">
        <w:rPr>
          <w:rFonts w:ascii="Verdana" w:hAnsi="Verdana"/>
          <w:sz w:val="24"/>
          <w:szCs w:val="24"/>
          <w:lang w:val="en-IN"/>
        </w:rPr>
        <w:t xml:space="preserve"> </w:t>
      </w:r>
      <w:r w:rsidRPr="009B4EE1">
        <w:rPr>
          <w:rFonts w:ascii="Verdana" w:hAnsi="Verdana"/>
          <w:sz w:val="24"/>
          <w:szCs w:val="24"/>
        </w:rPr>
        <w:t>Used by only one company.</w:t>
      </w:r>
    </w:p>
    <w:p w14:paraId="3C409CB7" w14:textId="7F048684" w:rsidR="009B4EE1" w:rsidRDefault="009B4EE1" w:rsidP="009B4EE1">
      <w:pPr>
        <w:rPr>
          <w:rFonts w:ascii="Verdana" w:hAnsi="Verdana"/>
          <w:b/>
          <w:bCs/>
          <w:sz w:val="24"/>
          <w:szCs w:val="24"/>
        </w:rPr>
      </w:pPr>
      <w:r w:rsidRPr="009B4EE1">
        <w:rPr>
          <w:rFonts w:ascii="Verdana" w:hAnsi="Verdana"/>
          <w:b/>
          <w:bCs/>
          <w:sz w:val="24"/>
          <w:szCs w:val="24"/>
        </w:rPr>
        <w:lastRenderedPageBreak/>
        <w:t>What is an Azure Subscription?</w:t>
      </w:r>
    </w:p>
    <w:p w14:paraId="15C8F612" w14:textId="6933E191" w:rsidR="009B4EE1" w:rsidRPr="009B4EE1" w:rsidRDefault="0084026B" w:rsidP="009B4EE1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9B4EE1">
        <w:rPr>
          <w:rFonts w:ascii="Verdana" w:hAnsi="Verdana"/>
          <w:sz w:val="24"/>
          <w:szCs w:val="24"/>
          <w:lang w:val="en-IN"/>
        </w:rPr>
        <w:t>It’s like a billing account. It groups the services you use and charges you for them.</w:t>
      </w:r>
    </w:p>
    <w:p w14:paraId="3A7007CA" w14:textId="2590F0C4" w:rsidR="009B4EE1" w:rsidRDefault="009B4EE1" w:rsidP="009B4EE1">
      <w:pPr>
        <w:rPr>
          <w:rFonts w:ascii="Verdana" w:hAnsi="Verdana"/>
          <w:b/>
          <w:bCs/>
          <w:sz w:val="24"/>
          <w:szCs w:val="24"/>
        </w:rPr>
      </w:pPr>
      <w:r w:rsidRPr="009B4EE1">
        <w:rPr>
          <w:rFonts w:ascii="Verdana" w:hAnsi="Verdana"/>
          <w:b/>
          <w:bCs/>
          <w:sz w:val="24"/>
          <w:szCs w:val="24"/>
        </w:rPr>
        <w:t>What is Azure Monitor?</w:t>
      </w:r>
    </w:p>
    <w:p w14:paraId="76E7B156" w14:textId="5BE40A92" w:rsidR="009B4EE1" w:rsidRPr="009B4EE1" w:rsidRDefault="00E72A4D" w:rsidP="009B4EE1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9B4EE1">
        <w:rPr>
          <w:rFonts w:ascii="Verdana" w:hAnsi="Verdana"/>
          <w:sz w:val="24"/>
          <w:szCs w:val="24"/>
          <w:lang w:val="en-IN"/>
        </w:rPr>
        <w:t>It helps you track the health and performance of your Azure resources.</w:t>
      </w:r>
    </w:p>
    <w:p w14:paraId="440D9451" w14:textId="7C456CC7" w:rsidR="009B4EE1" w:rsidRDefault="009B4EE1" w:rsidP="009B4EE1">
      <w:pPr>
        <w:rPr>
          <w:rFonts w:ascii="Verdana" w:hAnsi="Verdana"/>
          <w:b/>
          <w:bCs/>
          <w:sz w:val="24"/>
          <w:szCs w:val="24"/>
        </w:rPr>
      </w:pPr>
      <w:r w:rsidRPr="009B4EE1">
        <w:rPr>
          <w:rFonts w:ascii="Verdana" w:hAnsi="Verdana"/>
          <w:b/>
          <w:bCs/>
          <w:sz w:val="24"/>
          <w:szCs w:val="24"/>
        </w:rPr>
        <w:t>What is Azure Load Balancer?</w:t>
      </w:r>
    </w:p>
    <w:p w14:paraId="57FFB9D9" w14:textId="276E0302" w:rsidR="009B4EE1" w:rsidRPr="009B4EE1" w:rsidRDefault="00E72A4D" w:rsidP="009B4EE1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9B4EE1">
        <w:rPr>
          <w:rFonts w:ascii="Verdana" w:hAnsi="Verdana"/>
          <w:sz w:val="24"/>
          <w:szCs w:val="24"/>
          <w:lang w:val="en-IN"/>
        </w:rPr>
        <w:t>It spreads traffic across multiple servers so no one server gets too busy.</w:t>
      </w:r>
    </w:p>
    <w:p w14:paraId="1FD38C17" w14:textId="311A7DEE" w:rsidR="009B4EE1" w:rsidRDefault="009B4EE1" w:rsidP="009B4EE1">
      <w:pPr>
        <w:rPr>
          <w:rFonts w:ascii="Verdana" w:hAnsi="Verdana"/>
          <w:b/>
          <w:bCs/>
          <w:sz w:val="24"/>
          <w:szCs w:val="24"/>
        </w:rPr>
      </w:pPr>
      <w:r w:rsidRPr="009B4EE1">
        <w:rPr>
          <w:rFonts w:ascii="Verdana" w:hAnsi="Verdana"/>
          <w:b/>
          <w:bCs/>
          <w:sz w:val="24"/>
          <w:szCs w:val="24"/>
        </w:rPr>
        <w:t>What is Azure Marketplace?</w:t>
      </w:r>
    </w:p>
    <w:p w14:paraId="11B21DDC" w14:textId="51AB5297" w:rsidR="009B4EE1" w:rsidRPr="009B4EE1" w:rsidRDefault="00E72A4D" w:rsidP="009B4EE1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9B4EE1">
        <w:rPr>
          <w:rFonts w:ascii="Verdana" w:hAnsi="Verdana"/>
          <w:sz w:val="24"/>
          <w:szCs w:val="24"/>
          <w:lang w:val="en-IN"/>
        </w:rPr>
        <w:t>It’s an online store where you can find and use software and services that run on Azure.</w:t>
      </w:r>
    </w:p>
    <w:p w14:paraId="47BBF138" w14:textId="7774516D" w:rsidR="009B4EE1" w:rsidRDefault="009B4EE1" w:rsidP="009B4EE1">
      <w:pPr>
        <w:rPr>
          <w:rFonts w:ascii="Verdana" w:hAnsi="Verdana"/>
          <w:b/>
          <w:bCs/>
          <w:sz w:val="24"/>
          <w:szCs w:val="24"/>
        </w:rPr>
      </w:pPr>
      <w:r w:rsidRPr="009B4EE1">
        <w:rPr>
          <w:rFonts w:ascii="Verdana" w:hAnsi="Verdana"/>
          <w:b/>
          <w:bCs/>
          <w:sz w:val="24"/>
          <w:szCs w:val="24"/>
        </w:rPr>
        <w:t xml:space="preserve">What is the benefit of using Azure over traditional </w:t>
      </w:r>
      <w:r w:rsidR="00AB7724" w:rsidRPr="00C37127">
        <w:rPr>
          <w:rFonts w:ascii="Verdana" w:hAnsi="Verdana"/>
          <w:b/>
          <w:bCs/>
          <w:sz w:val="24"/>
          <w:szCs w:val="24"/>
        </w:rPr>
        <w:t>data centers</w:t>
      </w:r>
      <w:r w:rsidRPr="009B4EE1">
        <w:rPr>
          <w:rFonts w:ascii="Verdana" w:hAnsi="Verdana"/>
          <w:b/>
          <w:bCs/>
          <w:sz w:val="24"/>
          <w:szCs w:val="24"/>
        </w:rPr>
        <w:t>?</w:t>
      </w:r>
    </w:p>
    <w:p w14:paraId="69DC956B" w14:textId="4E5D29FF" w:rsidR="00E72A4D" w:rsidRPr="009B4EE1" w:rsidRDefault="00E72A4D" w:rsidP="001F537F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9B4EE1">
        <w:rPr>
          <w:rFonts w:ascii="Verdana" w:hAnsi="Verdana"/>
          <w:sz w:val="24"/>
          <w:szCs w:val="24"/>
          <w:lang w:val="en-IN"/>
        </w:rPr>
        <w:t>You don’t need to buy hardware. Azure is flexible, scalable, and you pay only for what you use.</w:t>
      </w:r>
    </w:p>
    <w:p w14:paraId="4A816F47" w14:textId="084DD199" w:rsidR="005C7ADC" w:rsidRDefault="005C7ADC" w:rsidP="005C7ADC">
      <w:p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is Azure CDN (Content Delivery Network)?</w:t>
      </w:r>
    </w:p>
    <w:p w14:paraId="28CB216F" w14:textId="36C3562E" w:rsidR="006B710F" w:rsidRPr="005C7ADC" w:rsidRDefault="006B710F" w:rsidP="00402934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sz w:val="24"/>
          <w:szCs w:val="24"/>
          <w:lang w:val="en-IN"/>
        </w:rPr>
        <w:t>Azure CDN helps deliver content like images, videos, and websites faster by storing copies closer to users around the world.</w:t>
      </w:r>
    </w:p>
    <w:p w14:paraId="6296D67A" w14:textId="362365FF" w:rsidR="005C7ADC" w:rsidRPr="005C7ADC" w:rsidRDefault="005C7ADC" w:rsidP="005C7ADC">
      <w:pPr>
        <w:rPr>
          <w:rFonts w:ascii="Verdana" w:hAnsi="Verdana"/>
          <w:sz w:val="24"/>
          <w:szCs w:val="24"/>
          <w:lang w:val="en-IN"/>
        </w:rPr>
      </w:pPr>
    </w:p>
    <w:p w14:paraId="0298398C" w14:textId="0EEF52E9" w:rsidR="005C7ADC" w:rsidRDefault="005C7ADC" w:rsidP="005C7ADC">
      <w:p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is Azure Key Vault?</w:t>
      </w:r>
    </w:p>
    <w:p w14:paraId="24E44E95" w14:textId="3998387E" w:rsidR="005C7ADC" w:rsidRPr="005C7ADC" w:rsidRDefault="006B710F" w:rsidP="005C7ADC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sz w:val="24"/>
          <w:szCs w:val="24"/>
          <w:lang w:val="en-IN"/>
        </w:rPr>
        <w:t>It’s a secure place to store secrets like passwords, API keys, and certificates.</w:t>
      </w:r>
    </w:p>
    <w:p w14:paraId="63768CAF" w14:textId="4EA5BB12" w:rsidR="005C7ADC" w:rsidRDefault="005C7ADC" w:rsidP="005C7ADC">
      <w:p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is Azure Backup?</w:t>
      </w:r>
    </w:p>
    <w:p w14:paraId="56000C69" w14:textId="6E8E98BF" w:rsidR="005C7ADC" w:rsidRPr="005C7ADC" w:rsidRDefault="006B710F" w:rsidP="005C7ADC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sz w:val="24"/>
          <w:szCs w:val="24"/>
          <w:lang w:val="en-IN"/>
        </w:rPr>
        <w:t>A service that helps you automatically save copies of your data so you can recover it if something goes wrong.</w:t>
      </w:r>
    </w:p>
    <w:p w14:paraId="3610DCCA" w14:textId="27C9960F" w:rsidR="005C7ADC" w:rsidRDefault="005C7ADC" w:rsidP="005C7ADC">
      <w:p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is Azure Logic Apps?</w:t>
      </w:r>
    </w:p>
    <w:p w14:paraId="3FF2F724" w14:textId="4BD9C410" w:rsidR="005C7ADC" w:rsidRPr="005C7ADC" w:rsidRDefault="008E2EAD" w:rsidP="005C7ADC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sz w:val="24"/>
          <w:szCs w:val="24"/>
          <w:lang w:val="en-IN"/>
        </w:rPr>
        <w:lastRenderedPageBreak/>
        <w:t>It helps automate workflows — for example, sending an email when a file is uploaded.</w:t>
      </w:r>
    </w:p>
    <w:p w14:paraId="05C196EF" w14:textId="6A4CBE50" w:rsidR="005C7ADC" w:rsidRDefault="005C7ADC" w:rsidP="005C7ADC">
      <w:p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is Azure Site Recovery?</w:t>
      </w:r>
    </w:p>
    <w:p w14:paraId="6EC8055F" w14:textId="02303C13" w:rsidR="005C7ADC" w:rsidRPr="005C7ADC" w:rsidRDefault="00BB212D" w:rsidP="005C7ADC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sz w:val="24"/>
          <w:szCs w:val="24"/>
          <w:lang w:val="en-IN"/>
        </w:rPr>
        <w:t>It helps keep your business running by automatically switching to a backup system if your main system fails.</w:t>
      </w:r>
    </w:p>
    <w:p w14:paraId="0A82F059" w14:textId="09191534" w:rsidR="005C7ADC" w:rsidRPr="005C7ADC" w:rsidRDefault="005C7ADC" w:rsidP="005C7ADC">
      <w:p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is the difference between Availability Zone and Availability Set?</w:t>
      </w:r>
    </w:p>
    <w:p w14:paraId="4A94274A" w14:textId="77777777" w:rsidR="005C7ADC" w:rsidRPr="005C7ADC" w:rsidRDefault="005C7ADC" w:rsidP="005C7ADC">
      <w:pPr>
        <w:numPr>
          <w:ilvl w:val="0"/>
          <w:numId w:val="32"/>
        </w:num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Availability Zone:</w:t>
      </w:r>
      <w:r w:rsidRPr="005C7ADC">
        <w:rPr>
          <w:rFonts w:ascii="Verdana" w:hAnsi="Verdana"/>
          <w:sz w:val="24"/>
          <w:szCs w:val="24"/>
          <w:lang w:val="en-IN"/>
        </w:rPr>
        <w:t xml:space="preserve"> Different physical locations to protect against data center failures.</w:t>
      </w:r>
    </w:p>
    <w:p w14:paraId="0739A9A9" w14:textId="4565C9AF" w:rsidR="005C7ADC" w:rsidRPr="005C7ADC" w:rsidRDefault="005C7ADC" w:rsidP="005C7ADC">
      <w:pPr>
        <w:numPr>
          <w:ilvl w:val="0"/>
          <w:numId w:val="32"/>
        </w:num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Availability Set:</w:t>
      </w:r>
      <w:r w:rsidRPr="005C7ADC">
        <w:rPr>
          <w:rFonts w:ascii="Verdana" w:hAnsi="Verdana"/>
          <w:sz w:val="24"/>
          <w:szCs w:val="24"/>
          <w:lang w:val="en-IN"/>
        </w:rPr>
        <w:t xml:space="preserve"> Keeps your VMs in different racks in the same data center to avoid a single point of failure.</w:t>
      </w:r>
    </w:p>
    <w:p w14:paraId="5D7FBCB7" w14:textId="5ECD47A3" w:rsidR="005C7ADC" w:rsidRDefault="005C7ADC" w:rsidP="005C7ADC">
      <w:p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is Azure ARM (Azure Resource Manager)?</w:t>
      </w:r>
    </w:p>
    <w:p w14:paraId="781439BA" w14:textId="3AF78304" w:rsidR="00D57158" w:rsidRPr="005C7ADC" w:rsidRDefault="00D57158" w:rsidP="0061191B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sz w:val="24"/>
          <w:szCs w:val="24"/>
          <w:lang w:val="en-IN"/>
        </w:rPr>
        <w:t>It’s a management tool that helps organize and control all your Azure resources.</w:t>
      </w:r>
    </w:p>
    <w:p w14:paraId="6F2C5A56" w14:textId="7D80C3A7" w:rsidR="005C7ADC" w:rsidRDefault="005C7ADC" w:rsidP="005C7ADC">
      <w:p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is Azure Container Instance (ACI)?</w:t>
      </w:r>
    </w:p>
    <w:p w14:paraId="13928BDB" w14:textId="0BD03022" w:rsidR="005C7ADC" w:rsidRPr="005C7ADC" w:rsidRDefault="00D91076" w:rsidP="005C7ADC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sz w:val="24"/>
          <w:szCs w:val="24"/>
          <w:lang w:val="en-IN"/>
        </w:rPr>
        <w:t>It allows you to run containers (like mini-apps) in the cloud without managing servers.</w:t>
      </w:r>
    </w:p>
    <w:p w14:paraId="031CFB40" w14:textId="40FA5AD9" w:rsidR="005C7ADC" w:rsidRDefault="005C7ADC" w:rsidP="005C7ADC">
      <w:p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is Azure Kubernetes Service (AKS)?</w:t>
      </w:r>
    </w:p>
    <w:p w14:paraId="09DF86EB" w14:textId="40171820" w:rsidR="005C7ADC" w:rsidRPr="005C7ADC" w:rsidRDefault="002612F5" w:rsidP="005C7ADC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sz w:val="24"/>
          <w:szCs w:val="24"/>
          <w:lang w:val="en-IN"/>
        </w:rPr>
        <w:t>It’s a service that helps you manage containers using Kubernetes in the cloud.</w:t>
      </w:r>
    </w:p>
    <w:p w14:paraId="575855AA" w14:textId="0A7E9A11" w:rsidR="005C7ADC" w:rsidRDefault="005C7ADC" w:rsidP="005C7ADC">
      <w:pPr>
        <w:rPr>
          <w:rFonts w:ascii="Verdana" w:hAnsi="Verdana"/>
          <w:sz w:val="24"/>
          <w:szCs w:val="24"/>
          <w:lang w:val="en-IN"/>
        </w:rPr>
      </w:pPr>
      <w:r w:rsidRPr="005C7ADC">
        <w:rPr>
          <w:rFonts w:ascii="Verdana" w:hAnsi="Verdana"/>
          <w:b/>
          <w:bCs/>
          <w:sz w:val="24"/>
          <w:szCs w:val="24"/>
          <w:lang w:val="en-IN"/>
        </w:rPr>
        <w:t>What are Tags in Azure?</w:t>
      </w:r>
    </w:p>
    <w:p w14:paraId="4C76589C" w14:textId="73323249" w:rsidR="00EB7E1C" w:rsidRPr="005C7ADC" w:rsidRDefault="00EB7E1C" w:rsidP="0061191B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5C7ADC">
        <w:rPr>
          <w:rFonts w:ascii="Verdana" w:hAnsi="Verdana"/>
          <w:sz w:val="24"/>
          <w:szCs w:val="24"/>
          <w:lang w:val="en-IN"/>
        </w:rPr>
        <w:t>Tags are labels (like “Project=App1”) that help you organize and manage Azure resources easily.</w:t>
      </w:r>
    </w:p>
    <w:p w14:paraId="3350D9C4" w14:textId="6AE3FC5F" w:rsidR="00F0582E" w:rsidRDefault="00F0582E" w:rsidP="00F0582E">
      <w:p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Azure ARM Template?</w:t>
      </w:r>
    </w:p>
    <w:p w14:paraId="3FBF1217" w14:textId="2E355BB5" w:rsidR="00F0582E" w:rsidRPr="00F0582E" w:rsidRDefault="007D7213" w:rsidP="00F0582E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sz w:val="24"/>
          <w:szCs w:val="24"/>
          <w:lang w:val="en-IN"/>
        </w:rPr>
        <w:t>It’s a JSON file that defines what resources you want to create in Azure. It helps automate deployments.</w:t>
      </w:r>
    </w:p>
    <w:p w14:paraId="6444089B" w14:textId="2BA5E4FF" w:rsidR="00F0582E" w:rsidRDefault="00F0582E" w:rsidP="00F0582E">
      <w:p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Azure Policy?</w:t>
      </w:r>
    </w:p>
    <w:p w14:paraId="210B04C4" w14:textId="67ECEDCF" w:rsidR="00F0582E" w:rsidRPr="00F0582E" w:rsidRDefault="008550FB" w:rsidP="00F0582E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sz w:val="24"/>
          <w:szCs w:val="24"/>
          <w:lang w:val="en-IN"/>
        </w:rPr>
        <w:lastRenderedPageBreak/>
        <w:t>It helps you control what people can do in your Azure environment</w:t>
      </w:r>
      <w:r w:rsidR="00C96252">
        <w:rPr>
          <w:rFonts w:ascii="Verdana" w:hAnsi="Verdana"/>
          <w:sz w:val="24"/>
          <w:szCs w:val="24"/>
          <w:lang w:val="en-IN"/>
        </w:rPr>
        <w:t>,</w:t>
      </w:r>
      <w:r w:rsidRPr="00F0582E">
        <w:rPr>
          <w:rFonts w:ascii="Verdana" w:hAnsi="Verdana"/>
          <w:sz w:val="24"/>
          <w:szCs w:val="24"/>
          <w:lang w:val="en-IN"/>
        </w:rPr>
        <w:t xml:space="preserve"> like allowing only certain regions or resource types.</w:t>
      </w:r>
    </w:p>
    <w:p w14:paraId="4B982623" w14:textId="2F5BE8F2" w:rsidR="00F0582E" w:rsidRDefault="00F0582E" w:rsidP="00F0582E">
      <w:p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Azure Resource Manager (ARM)?</w:t>
      </w:r>
    </w:p>
    <w:p w14:paraId="26FBDFAA" w14:textId="0E4276E0" w:rsidR="00F0582E" w:rsidRPr="00F0582E" w:rsidRDefault="00236CD0" w:rsidP="00F0582E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sz w:val="24"/>
          <w:szCs w:val="24"/>
          <w:lang w:val="en-IN"/>
        </w:rPr>
        <w:t>It’s the main way to manage Azure resources</w:t>
      </w:r>
      <w:r w:rsidR="00C96252">
        <w:rPr>
          <w:rFonts w:ascii="Verdana" w:hAnsi="Verdana"/>
          <w:sz w:val="24"/>
          <w:szCs w:val="24"/>
          <w:lang w:val="en-IN"/>
        </w:rPr>
        <w:t>,</w:t>
      </w:r>
      <w:r w:rsidRPr="00F0582E">
        <w:rPr>
          <w:rFonts w:ascii="Verdana" w:hAnsi="Verdana"/>
          <w:sz w:val="24"/>
          <w:szCs w:val="24"/>
          <w:lang w:val="en-IN"/>
        </w:rPr>
        <w:t xml:space="preserve"> like creating, updating, or deleting them.</w:t>
      </w:r>
    </w:p>
    <w:p w14:paraId="13775A6E" w14:textId="3082674E" w:rsidR="00F0582E" w:rsidRDefault="00F0582E" w:rsidP="00F0582E">
      <w:p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Azure Traffic Manager?</w:t>
      </w:r>
    </w:p>
    <w:p w14:paraId="64D4D9B8" w14:textId="31874D46" w:rsidR="00F0582E" w:rsidRPr="00F0582E" w:rsidRDefault="000B52BE" w:rsidP="00F0582E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sz w:val="24"/>
          <w:szCs w:val="24"/>
          <w:lang w:val="en-IN"/>
        </w:rPr>
        <w:t>It directs user traffic to different locations based on performance, location, or availability.</w:t>
      </w:r>
    </w:p>
    <w:p w14:paraId="54B144AE" w14:textId="24E4A9AD" w:rsidR="00F0582E" w:rsidRPr="00F0582E" w:rsidRDefault="00F0582E" w:rsidP="00F0582E">
      <w:p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the difference between Azure Storage Account types?</w:t>
      </w:r>
    </w:p>
    <w:p w14:paraId="5A10DDE7" w14:textId="77777777" w:rsidR="00F0582E" w:rsidRPr="00F0582E" w:rsidRDefault="00F0582E" w:rsidP="00F0582E">
      <w:pPr>
        <w:numPr>
          <w:ilvl w:val="0"/>
          <w:numId w:val="33"/>
        </w:num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General-purpose v2:</w:t>
      </w:r>
      <w:r w:rsidRPr="00F0582E">
        <w:rPr>
          <w:rFonts w:ascii="Verdana" w:hAnsi="Verdana"/>
          <w:sz w:val="24"/>
          <w:szCs w:val="24"/>
          <w:lang w:val="en-IN"/>
        </w:rPr>
        <w:t xml:space="preserve"> Most features and common use.</w:t>
      </w:r>
    </w:p>
    <w:p w14:paraId="541DC421" w14:textId="77777777" w:rsidR="00F0582E" w:rsidRPr="00F0582E" w:rsidRDefault="00F0582E" w:rsidP="00F0582E">
      <w:pPr>
        <w:numPr>
          <w:ilvl w:val="0"/>
          <w:numId w:val="33"/>
        </w:num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Blob Storage:</w:t>
      </w:r>
      <w:r w:rsidRPr="00F0582E">
        <w:rPr>
          <w:rFonts w:ascii="Verdana" w:hAnsi="Verdana"/>
          <w:sz w:val="24"/>
          <w:szCs w:val="24"/>
          <w:lang w:val="en-IN"/>
        </w:rPr>
        <w:t xml:space="preserve"> Best for storing large unstructured data like images or videos.</w:t>
      </w:r>
    </w:p>
    <w:p w14:paraId="14F9FE55" w14:textId="77777777" w:rsidR="00F0582E" w:rsidRPr="00F0582E" w:rsidRDefault="00F0582E" w:rsidP="00F0582E">
      <w:pPr>
        <w:numPr>
          <w:ilvl w:val="0"/>
          <w:numId w:val="33"/>
        </w:num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File Storage:</w:t>
      </w:r>
      <w:r w:rsidRPr="00F0582E">
        <w:rPr>
          <w:rFonts w:ascii="Verdana" w:hAnsi="Verdana"/>
          <w:sz w:val="24"/>
          <w:szCs w:val="24"/>
          <w:lang w:val="en-IN"/>
        </w:rPr>
        <w:t xml:space="preserve"> For shared file systems.</w:t>
      </w:r>
    </w:p>
    <w:p w14:paraId="559EBC46" w14:textId="734E1821" w:rsidR="00F0582E" w:rsidRPr="00F0582E" w:rsidRDefault="00F0582E" w:rsidP="00F0582E">
      <w:pPr>
        <w:rPr>
          <w:rFonts w:ascii="Verdana" w:hAnsi="Verdana"/>
          <w:sz w:val="24"/>
          <w:szCs w:val="24"/>
          <w:lang w:val="en-IN"/>
        </w:rPr>
      </w:pPr>
    </w:p>
    <w:p w14:paraId="18B296B0" w14:textId="55D60E5C" w:rsidR="00F0582E" w:rsidRDefault="00F0582E" w:rsidP="00F0582E">
      <w:p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a Service Principal in Azure?</w:t>
      </w:r>
    </w:p>
    <w:p w14:paraId="164BA366" w14:textId="351E65D2" w:rsidR="00F0582E" w:rsidRPr="00F0582E" w:rsidRDefault="007F6D68" w:rsidP="00F0582E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sz w:val="24"/>
          <w:szCs w:val="24"/>
          <w:lang w:val="en-IN"/>
        </w:rPr>
        <w:t>It’s like a user account for apps or tools so they can access Azure resources securely.</w:t>
      </w:r>
    </w:p>
    <w:p w14:paraId="139E40DD" w14:textId="423D4B05" w:rsidR="00F0582E" w:rsidRDefault="00F0582E" w:rsidP="00F0582E">
      <w:p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Azure Bastion?</w:t>
      </w:r>
    </w:p>
    <w:p w14:paraId="392B1369" w14:textId="5A586D4E" w:rsidR="00F0582E" w:rsidRPr="00F0582E" w:rsidRDefault="00CF214F" w:rsidP="00F0582E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sz w:val="24"/>
          <w:szCs w:val="24"/>
          <w:lang w:val="en-IN"/>
        </w:rPr>
        <w:t>It lets you connect to your virtual machines through the Azure Portal — no need for a public IP or RDP/SSH exposed to the internet.</w:t>
      </w:r>
    </w:p>
    <w:p w14:paraId="0E4C8F94" w14:textId="08FC59DF" w:rsidR="00F0582E" w:rsidRDefault="00F0582E" w:rsidP="00F0582E">
      <w:p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Azure Cost Management?</w:t>
      </w:r>
    </w:p>
    <w:p w14:paraId="2A2CD0DF" w14:textId="5EF21186" w:rsidR="00F0582E" w:rsidRPr="00F0582E" w:rsidRDefault="00CF214F" w:rsidP="00F0582E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sz w:val="24"/>
          <w:szCs w:val="24"/>
          <w:lang w:val="en-IN"/>
        </w:rPr>
        <w:t>It helps you track and control your spending in Azure.</w:t>
      </w:r>
    </w:p>
    <w:p w14:paraId="399A5A79" w14:textId="25CCE5D6" w:rsidR="00F0582E" w:rsidRDefault="00F0582E" w:rsidP="00F0582E">
      <w:p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Azure ExpressRoute?</w:t>
      </w:r>
    </w:p>
    <w:p w14:paraId="718DB7AF" w14:textId="4F649018" w:rsidR="00F0582E" w:rsidRPr="00F0582E" w:rsidRDefault="00CF214F" w:rsidP="00F0582E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sz w:val="24"/>
          <w:szCs w:val="24"/>
          <w:lang w:val="en-IN"/>
        </w:rPr>
        <w:t>It’s a private, fast, and secure connection between your data center and Azure</w:t>
      </w:r>
      <w:r w:rsidR="00C96252">
        <w:rPr>
          <w:rFonts w:ascii="Verdana" w:hAnsi="Verdana"/>
          <w:sz w:val="24"/>
          <w:szCs w:val="24"/>
          <w:lang w:val="en-IN"/>
        </w:rPr>
        <w:t>,</w:t>
      </w:r>
      <w:r w:rsidRPr="00F0582E">
        <w:rPr>
          <w:rFonts w:ascii="Verdana" w:hAnsi="Verdana"/>
          <w:sz w:val="24"/>
          <w:szCs w:val="24"/>
          <w:lang w:val="en-IN"/>
        </w:rPr>
        <w:t xml:space="preserve"> not over the public internet.</w:t>
      </w:r>
    </w:p>
    <w:p w14:paraId="1AE437C4" w14:textId="4EFC6FEA" w:rsidR="00F0582E" w:rsidRDefault="00F0582E" w:rsidP="00F0582E">
      <w:pPr>
        <w:rPr>
          <w:rFonts w:ascii="Verdana" w:hAnsi="Verdana"/>
          <w:sz w:val="24"/>
          <w:szCs w:val="24"/>
          <w:lang w:val="en-IN"/>
        </w:rPr>
      </w:pPr>
      <w:r w:rsidRPr="00F0582E">
        <w:rPr>
          <w:rFonts w:ascii="Verdana" w:hAnsi="Verdana"/>
          <w:b/>
          <w:bCs/>
          <w:sz w:val="24"/>
          <w:szCs w:val="24"/>
          <w:lang w:val="en-IN"/>
        </w:rPr>
        <w:t>What is Azure API Management?</w:t>
      </w:r>
    </w:p>
    <w:p w14:paraId="4BB6BCA9" w14:textId="3C706AD9" w:rsidR="00CF214F" w:rsidRPr="00F0582E" w:rsidRDefault="00CF214F" w:rsidP="00652656">
      <w:pPr>
        <w:numPr>
          <w:ilvl w:val="0"/>
          <w:numId w:val="28"/>
        </w:numPr>
        <w:rPr>
          <w:rFonts w:ascii="Verdana" w:hAnsi="Verdana"/>
          <w:b/>
          <w:bCs/>
          <w:sz w:val="24"/>
          <w:szCs w:val="24"/>
          <w:lang w:val="en-IN"/>
        </w:rPr>
      </w:pPr>
      <w:r w:rsidRPr="00F0582E">
        <w:rPr>
          <w:rFonts w:ascii="Verdana" w:hAnsi="Verdana"/>
          <w:sz w:val="24"/>
          <w:szCs w:val="24"/>
          <w:lang w:val="en-IN"/>
        </w:rPr>
        <w:lastRenderedPageBreak/>
        <w:t>It helps you manage, secure, and monitor APIs (like mini services) that your apps or users access.</w:t>
      </w:r>
    </w:p>
    <w:p w14:paraId="79E2948D" w14:textId="77777777" w:rsidR="00E86208" w:rsidRPr="00C37127" w:rsidRDefault="00E86208" w:rsidP="00E86208">
      <w:pPr>
        <w:rPr>
          <w:rFonts w:ascii="Verdana" w:hAnsi="Verdana"/>
          <w:sz w:val="24"/>
          <w:szCs w:val="24"/>
        </w:rPr>
      </w:pPr>
    </w:p>
    <w:p w14:paraId="6F1A46C1" w14:textId="77777777" w:rsidR="00E86208" w:rsidRPr="00C37127" w:rsidRDefault="00E86208" w:rsidP="00E86208">
      <w:pPr>
        <w:rPr>
          <w:rFonts w:ascii="Verdana" w:hAnsi="Verdana"/>
          <w:sz w:val="24"/>
          <w:szCs w:val="24"/>
        </w:rPr>
      </w:pPr>
    </w:p>
    <w:p w14:paraId="0B23E459" w14:textId="77777777" w:rsidR="00E86208" w:rsidRPr="00C37127" w:rsidRDefault="00E86208" w:rsidP="00E86208">
      <w:pPr>
        <w:rPr>
          <w:rFonts w:ascii="Verdana" w:hAnsi="Verdana"/>
          <w:sz w:val="24"/>
          <w:szCs w:val="24"/>
        </w:rPr>
      </w:pPr>
    </w:p>
    <w:p w14:paraId="2E789D58" w14:textId="77777777" w:rsidR="00E86208" w:rsidRPr="00C37127" w:rsidRDefault="00E86208" w:rsidP="00E86208">
      <w:pPr>
        <w:rPr>
          <w:rFonts w:ascii="Verdana" w:hAnsi="Verdana"/>
          <w:sz w:val="24"/>
          <w:szCs w:val="24"/>
        </w:rPr>
      </w:pPr>
    </w:p>
    <w:p w14:paraId="7899CEA6" w14:textId="77777777" w:rsidR="00E86208" w:rsidRPr="00C37127" w:rsidRDefault="00E86208" w:rsidP="00E86208">
      <w:pPr>
        <w:rPr>
          <w:rFonts w:ascii="Verdana" w:hAnsi="Verdana"/>
          <w:sz w:val="24"/>
          <w:szCs w:val="24"/>
        </w:rPr>
      </w:pPr>
    </w:p>
    <w:p w14:paraId="071269F1" w14:textId="77777777" w:rsidR="00E86208" w:rsidRPr="00C37127" w:rsidRDefault="00E86208" w:rsidP="00E86208">
      <w:pPr>
        <w:rPr>
          <w:rFonts w:ascii="Verdana" w:hAnsi="Verdana"/>
          <w:sz w:val="24"/>
          <w:szCs w:val="24"/>
        </w:rPr>
      </w:pPr>
    </w:p>
    <w:p w14:paraId="5B505026" w14:textId="77777777" w:rsidR="00BE5299" w:rsidRPr="00C37127" w:rsidRDefault="00BE5299">
      <w:pPr>
        <w:pStyle w:val="Heading1"/>
        <w:rPr>
          <w:rFonts w:ascii="Verdana" w:hAnsi="Verdana"/>
          <w:sz w:val="24"/>
          <w:szCs w:val="24"/>
        </w:rPr>
      </w:pPr>
    </w:p>
    <w:p w14:paraId="5302830D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67C7CDFB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6E4E04EE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652E328A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4AC48D30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7097F081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61A36011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1FE179C6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0BFD28AB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5135682D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221FC71F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3F38E641" w14:textId="77777777" w:rsidR="0077569E" w:rsidRPr="00C37127" w:rsidRDefault="0077569E" w:rsidP="0077569E">
      <w:pPr>
        <w:rPr>
          <w:rFonts w:ascii="Verdana" w:hAnsi="Verdana"/>
          <w:sz w:val="24"/>
          <w:szCs w:val="24"/>
        </w:rPr>
      </w:pPr>
    </w:p>
    <w:p w14:paraId="79DD9CD6" w14:textId="016D5B32" w:rsidR="003F60A2" w:rsidRPr="00C37127" w:rsidRDefault="00000000">
      <w:pPr>
        <w:pStyle w:val="Heading1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Basic Azure Interview Questions for Beginners (Simplified)</w:t>
      </w:r>
    </w:p>
    <w:p w14:paraId="45D6AA9D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1. What is Microsoft Azure?</w:t>
      </w:r>
    </w:p>
    <w:p w14:paraId="575C2007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It’s a service that lets you use computers, storage, and apps over the internet.</w:t>
      </w:r>
    </w:p>
    <w:p w14:paraId="044581F7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lastRenderedPageBreak/>
        <w:t>2. What are the types of cloud services in Azure?</w:t>
      </w:r>
    </w:p>
    <w:p w14:paraId="799796E7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- IaaS: You rent computers.</w:t>
      </w:r>
      <w:r w:rsidRPr="00C37127">
        <w:rPr>
          <w:rFonts w:ascii="Verdana" w:hAnsi="Verdana"/>
          <w:sz w:val="24"/>
          <w:szCs w:val="24"/>
        </w:rPr>
        <w:br/>
        <w:t>- PaaS: You build apps without managing servers.</w:t>
      </w:r>
      <w:r w:rsidRPr="00C37127">
        <w:rPr>
          <w:rFonts w:ascii="Verdana" w:hAnsi="Verdana"/>
          <w:sz w:val="24"/>
          <w:szCs w:val="24"/>
        </w:rPr>
        <w:br/>
        <w:t>- SaaS: You just use ready apps.</w:t>
      </w:r>
    </w:p>
    <w:p w14:paraId="47850245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3. What is a Resource Group?</w:t>
      </w:r>
    </w:p>
    <w:p w14:paraId="54B4EFB3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It’s like a folder to keep all related Azure services together.</w:t>
      </w:r>
    </w:p>
    <w:p w14:paraId="3C5C8FAD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4. What is Azure Portal?</w:t>
      </w:r>
    </w:p>
    <w:p w14:paraId="4600BE08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 website where you can manage all your Azure services.</w:t>
      </w:r>
    </w:p>
    <w:p w14:paraId="25871F1C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5. What is Azure Resource Manager (ARM)?</w:t>
      </w:r>
    </w:p>
    <w:p w14:paraId="4BC145B8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 tool that manages and organizes all your Azure resources.</w:t>
      </w:r>
    </w:p>
    <w:p w14:paraId="509C87CC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6. What is an Azure Virtual Machine (VM)?</w:t>
      </w:r>
    </w:p>
    <w:p w14:paraId="201282CA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 computer in the cloud you can use like a normal PC.</w:t>
      </w:r>
    </w:p>
    <w:p w14:paraId="01304585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7. What is Azure App Service?</w:t>
      </w:r>
    </w:p>
    <w:p w14:paraId="33E7B365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 place to run websites without managing servers.</w:t>
      </w:r>
    </w:p>
    <w:p w14:paraId="5AD9E662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8. Difference between VM and App Service?</w:t>
      </w:r>
    </w:p>
    <w:p w14:paraId="746827E2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- VM: You manage everything.</w:t>
      </w:r>
      <w:r w:rsidRPr="00C37127">
        <w:rPr>
          <w:rFonts w:ascii="Verdana" w:hAnsi="Verdana"/>
          <w:sz w:val="24"/>
          <w:szCs w:val="24"/>
        </w:rPr>
        <w:br/>
        <w:t>- App Service: Azure manages most things.</w:t>
      </w:r>
    </w:p>
    <w:p w14:paraId="5ACF0F5F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9. What types of storage does Azure offer?</w:t>
      </w:r>
    </w:p>
    <w:p w14:paraId="548D9C88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Blob, File, Queue, and Table storage for different data needs.</w:t>
      </w:r>
    </w:p>
    <w:p w14:paraId="57BAF242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10. What is Blob Storage?</w:t>
      </w:r>
    </w:p>
    <w:p w14:paraId="39ECBA8C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 cloud space to save files like pictures or videos.</w:t>
      </w:r>
    </w:p>
    <w:p w14:paraId="49BD6E44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11. What is a Virtual Network (VNet)?</w:t>
      </w:r>
    </w:p>
    <w:p w14:paraId="033C05A4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Your own private network inside Azure.</w:t>
      </w:r>
    </w:p>
    <w:p w14:paraId="30B11D60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12. What is Azure Load Balancer?</w:t>
      </w:r>
    </w:p>
    <w:p w14:paraId="15C0B995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It shares traffic between servers to keep things running smoothly.</w:t>
      </w:r>
    </w:p>
    <w:p w14:paraId="1D9C3B1C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lastRenderedPageBreak/>
        <w:t>13. What is Azure Active Directory (AAD)?</w:t>
      </w:r>
    </w:p>
    <w:p w14:paraId="0D945A92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 service to handle logins and user access.</w:t>
      </w:r>
    </w:p>
    <w:p w14:paraId="0F634BC3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14. What is RBAC?</w:t>
      </w:r>
    </w:p>
    <w:p w14:paraId="6F5E3E92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You control who can access or change what in your Azure resources.</w:t>
      </w:r>
    </w:p>
    <w:p w14:paraId="0D9352DD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15. What is Azure Monitor?</w:t>
      </w:r>
    </w:p>
    <w:p w14:paraId="67DEAA72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 tool to check how your apps and services are doing.</w:t>
      </w:r>
    </w:p>
    <w:p w14:paraId="643DC029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16. What is Azure Advisor?</w:t>
      </w:r>
    </w:p>
    <w:p w14:paraId="3001E28D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It gives tips to improve speed, cost, and security.</w:t>
      </w:r>
    </w:p>
    <w:p w14:paraId="535D0626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17. Availability Set vs Availability Zone?</w:t>
      </w:r>
    </w:p>
    <w:p w14:paraId="32C1D239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- Set: VMs in different machines.</w:t>
      </w:r>
      <w:r w:rsidRPr="00C37127">
        <w:rPr>
          <w:rFonts w:ascii="Verdana" w:hAnsi="Verdana"/>
          <w:sz w:val="24"/>
          <w:szCs w:val="24"/>
        </w:rPr>
        <w:br/>
        <w:t>- Zone: VMs in different buildings.</w:t>
      </w:r>
    </w:p>
    <w:p w14:paraId="50AA9632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18. What is Azure Marketplace?</w:t>
      </w:r>
    </w:p>
    <w:p w14:paraId="3B50CC90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An online store to get tools and apps for Azure.</w:t>
      </w:r>
    </w:p>
    <w:p w14:paraId="25C48655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19. What is Azure DevOps?</w:t>
      </w:r>
    </w:p>
    <w:p w14:paraId="7F62326F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Tools for building and releasing apps in teams.</w:t>
      </w:r>
    </w:p>
    <w:p w14:paraId="7535B811" w14:textId="77777777" w:rsidR="003F60A2" w:rsidRPr="00C37127" w:rsidRDefault="00000000">
      <w:pPr>
        <w:pStyle w:val="ListNumber"/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20. How does Azure keep data secure?</w:t>
      </w:r>
    </w:p>
    <w:p w14:paraId="28E36C2C" w14:textId="77777777" w:rsidR="003F60A2" w:rsidRPr="00C37127" w:rsidRDefault="00000000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t>It uses encryption, secure login, and safety checks.</w:t>
      </w:r>
    </w:p>
    <w:p w14:paraId="5744D0D3" w14:textId="77777777" w:rsidR="00B86952" w:rsidRPr="00C37127" w:rsidRDefault="00B86952">
      <w:pPr>
        <w:rPr>
          <w:rFonts w:ascii="Verdana" w:hAnsi="Verdana"/>
          <w:sz w:val="24"/>
          <w:szCs w:val="24"/>
        </w:rPr>
      </w:pPr>
    </w:p>
    <w:p w14:paraId="1AB7FCFE" w14:textId="77777777" w:rsidR="00B86952" w:rsidRPr="00C37127" w:rsidRDefault="00B86952">
      <w:pPr>
        <w:rPr>
          <w:rFonts w:ascii="Verdana" w:hAnsi="Verdana"/>
          <w:sz w:val="24"/>
          <w:szCs w:val="24"/>
        </w:rPr>
      </w:pPr>
    </w:p>
    <w:p w14:paraId="04D7DB53" w14:textId="77777777" w:rsidR="00B86952" w:rsidRPr="00C37127" w:rsidRDefault="00000000" w:rsidP="00B86952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pict w14:anchorId="11619C7C">
          <v:rect id="_x0000_i1025" style="width:0;height:1.5pt" o:hralign="center" o:hrstd="t" o:hr="t" fillcolor="#a0a0a0" stroked="f"/>
        </w:pict>
      </w:r>
    </w:p>
    <w:p w14:paraId="6805BB51" w14:textId="77777777" w:rsidR="00B86952" w:rsidRPr="00C37127" w:rsidRDefault="00B86952" w:rsidP="00B86952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37127">
        <w:rPr>
          <w:rFonts w:ascii="Verdana" w:hAnsi="Verdana"/>
          <w:b/>
          <w:bCs/>
          <w:sz w:val="24"/>
          <w:szCs w:val="24"/>
        </w:rPr>
        <w:t xml:space="preserve"> General Azure Basics</w:t>
      </w:r>
    </w:p>
    <w:p w14:paraId="3EF00D29" w14:textId="77777777" w:rsidR="00B86952" w:rsidRPr="00C37127" w:rsidRDefault="00B86952" w:rsidP="00B86952">
      <w:pPr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Microsoft Azure?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It's a service from Microsoft that lets you run apps, store data, and do computing over the internet instead of on your local computer.</w:t>
      </w:r>
    </w:p>
    <w:p w14:paraId="1A35A59B" w14:textId="77777777" w:rsidR="00B86952" w:rsidRPr="00C37127" w:rsidRDefault="00B86952" w:rsidP="00B86952">
      <w:pPr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are the types of cloud services in Azure?</w:t>
      </w:r>
    </w:p>
    <w:p w14:paraId="171ED845" w14:textId="77777777" w:rsidR="00B86952" w:rsidRPr="00C37127" w:rsidRDefault="00B86952" w:rsidP="00B86952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lastRenderedPageBreak/>
        <w:t>IaaS</w:t>
      </w:r>
      <w:r w:rsidRPr="00C37127">
        <w:rPr>
          <w:rFonts w:ascii="Verdana" w:hAnsi="Verdana"/>
          <w:sz w:val="24"/>
          <w:szCs w:val="24"/>
        </w:rPr>
        <w:t>: You rent virtual computers and do everything yourself.</w:t>
      </w:r>
    </w:p>
    <w:p w14:paraId="155B81F2" w14:textId="77777777" w:rsidR="00B86952" w:rsidRPr="00C37127" w:rsidRDefault="00B86952" w:rsidP="00B86952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PaaS</w:t>
      </w:r>
      <w:r w:rsidRPr="00C37127">
        <w:rPr>
          <w:rFonts w:ascii="Verdana" w:hAnsi="Verdana"/>
          <w:sz w:val="24"/>
          <w:szCs w:val="24"/>
        </w:rPr>
        <w:t>: You build your app, and Azure handles the background stuff.</w:t>
      </w:r>
    </w:p>
    <w:p w14:paraId="7294E133" w14:textId="77777777" w:rsidR="00B86952" w:rsidRPr="00C37127" w:rsidRDefault="00B86952" w:rsidP="00B86952">
      <w:pPr>
        <w:numPr>
          <w:ilvl w:val="1"/>
          <w:numId w:val="1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SaaS</w:t>
      </w:r>
      <w:r w:rsidRPr="00C37127">
        <w:rPr>
          <w:rFonts w:ascii="Verdana" w:hAnsi="Verdana"/>
          <w:sz w:val="24"/>
          <w:szCs w:val="24"/>
        </w:rPr>
        <w:t>: You just use the app (like Outlook or Teams); everything else is managed by the provider.</w:t>
      </w:r>
    </w:p>
    <w:p w14:paraId="54905BE2" w14:textId="77777777" w:rsidR="00B86952" w:rsidRPr="00C37127" w:rsidRDefault="00B86952" w:rsidP="00B86952">
      <w:pPr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 Resource Group?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It's like a folder where you keep all the things (like virtual machines, storage, databases) that work together for your project.</w:t>
      </w:r>
    </w:p>
    <w:p w14:paraId="4121DEC5" w14:textId="77777777" w:rsidR="00B86952" w:rsidRPr="00C37127" w:rsidRDefault="00B86952" w:rsidP="00B86952">
      <w:pPr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Portal?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It’s a website where you can log in and manage all your Azure services using buttons and menus.</w:t>
      </w:r>
    </w:p>
    <w:p w14:paraId="4B6BF419" w14:textId="77777777" w:rsidR="00B86952" w:rsidRPr="00C37127" w:rsidRDefault="00B86952" w:rsidP="00B86952">
      <w:pPr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Resource Manager (ARM)?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It’s the tool Azure uses behind the scenes to organize and manage everything you create.</w:t>
      </w:r>
    </w:p>
    <w:p w14:paraId="07803655" w14:textId="77777777" w:rsidR="00B86952" w:rsidRPr="00C37127" w:rsidRDefault="00000000" w:rsidP="00B86952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pict w14:anchorId="68BD0CCC">
          <v:rect id="_x0000_i1026" style="width:0;height:1.5pt" o:hralign="center" o:hrstd="t" o:hr="t" fillcolor="#a0a0a0" stroked="f"/>
        </w:pict>
      </w:r>
    </w:p>
    <w:p w14:paraId="5CB106C9" w14:textId="77777777" w:rsidR="00B86952" w:rsidRPr="00C37127" w:rsidRDefault="00B86952" w:rsidP="00B86952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37127">
        <w:rPr>
          <w:rFonts w:ascii="Verdana" w:hAnsi="Verdana"/>
          <w:b/>
          <w:bCs/>
          <w:sz w:val="24"/>
          <w:szCs w:val="24"/>
        </w:rPr>
        <w:t xml:space="preserve"> Compute Services</w:t>
      </w:r>
    </w:p>
    <w:p w14:paraId="0E5E37CC" w14:textId="77777777" w:rsidR="00B86952" w:rsidRPr="00C37127" w:rsidRDefault="00B86952" w:rsidP="00B86952">
      <w:pPr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an Azure Virtual Machine (VM)?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A virtual computer you can rent. It works like a regular computer but lives in the cloud.</w:t>
      </w:r>
    </w:p>
    <w:p w14:paraId="4F8F3A5E" w14:textId="77777777" w:rsidR="00B86952" w:rsidRPr="00C37127" w:rsidRDefault="00B86952" w:rsidP="00B86952">
      <w:pPr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App Service?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A place to run websites or web apps without worrying about managing the server.</w:t>
      </w:r>
    </w:p>
    <w:p w14:paraId="44BEF6E6" w14:textId="77777777" w:rsidR="00B86952" w:rsidRPr="00C37127" w:rsidRDefault="00B86952" w:rsidP="00B86952">
      <w:pPr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Difference between VM and App Service?</w:t>
      </w:r>
    </w:p>
    <w:p w14:paraId="6D12ABB8" w14:textId="77777777" w:rsidR="00B86952" w:rsidRPr="00C37127" w:rsidRDefault="00B86952" w:rsidP="00B8695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VM</w:t>
      </w:r>
      <w:r w:rsidRPr="00C37127">
        <w:rPr>
          <w:rFonts w:ascii="Verdana" w:hAnsi="Verdana"/>
          <w:sz w:val="24"/>
          <w:szCs w:val="24"/>
        </w:rPr>
        <w:t>: You manage everything (like updates, OS).</w:t>
      </w:r>
    </w:p>
    <w:p w14:paraId="0052ADB4" w14:textId="77777777" w:rsidR="00B86952" w:rsidRPr="00C37127" w:rsidRDefault="00B86952" w:rsidP="00B86952">
      <w:pPr>
        <w:numPr>
          <w:ilvl w:val="1"/>
          <w:numId w:val="11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App Service</w:t>
      </w:r>
      <w:r w:rsidRPr="00C37127">
        <w:rPr>
          <w:rFonts w:ascii="Verdana" w:hAnsi="Verdana"/>
          <w:sz w:val="24"/>
          <w:szCs w:val="24"/>
        </w:rPr>
        <w:t>: Azure takes care of most of it; you just focus on your app.</w:t>
      </w:r>
    </w:p>
    <w:p w14:paraId="7EDE8F9B" w14:textId="77777777" w:rsidR="00B86952" w:rsidRPr="00C37127" w:rsidRDefault="00000000" w:rsidP="00B86952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pict w14:anchorId="37A0E073">
          <v:rect id="_x0000_i1027" style="width:0;height:1.5pt" o:hralign="center" o:hrstd="t" o:hr="t" fillcolor="#a0a0a0" stroked="f"/>
        </w:pict>
      </w:r>
    </w:p>
    <w:p w14:paraId="3B381683" w14:textId="77777777" w:rsidR="00B86952" w:rsidRPr="00C37127" w:rsidRDefault="00B86952" w:rsidP="00B86952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C37127">
        <w:rPr>
          <w:rFonts w:ascii="Verdana" w:hAnsi="Verdana"/>
          <w:b/>
          <w:bCs/>
          <w:sz w:val="24"/>
          <w:szCs w:val="24"/>
        </w:rPr>
        <w:t xml:space="preserve"> Storage Services</w:t>
      </w:r>
    </w:p>
    <w:p w14:paraId="71C46259" w14:textId="77777777" w:rsidR="00B86952" w:rsidRPr="00C37127" w:rsidRDefault="00B86952" w:rsidP="00B86952">
      <w:pPr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types of storage does Azure offer?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Different kinds like:</w:t>
      </w:r>
    </w:p>
    <w:p w14:paraId="15FDEA78" w14:textId="77777777" w:rsidR="00B86952" w:rsidRPr="00C37127" w:rsidRDefault="00B86952" w:rsidP="00B86952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Blob</w:t>
      </w:r>
      <w:r w:rsidRPr="00C37127">
        <w:rPr>
          <w:rFonts w:ascii="Verdana" w:hAnsi="Verdana"/>
          <w:sz w:val="24"/>
          <w:szCs w:val="24"/>
        </w:rPr>
        <w:t>: For files like images, videos.</w:t>
      </w:r>
    </w:p>
    <w:p w14:paraId="4918B411" w14:textId="77777777" w:rsidR="00B86952" w:rsidRPr="00C37127" w:rsidRDefault="00B86952" w:rsidP="00B86952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File</w:t>
      </w:r>
      <w:r w:rsidRPr="00C37127">
        <w:rPr>
          <w:rFonts w:ascii="Verdana" w:hAnsi="Verdana"/>
          <w:sz w:val="24"/>
          <w:szCs w:val="24"/>
        </w:rPr>
        <w:t>: Like a shared folder.</w:t>
      </w:r>
    </w:p>
    <w:p w14:paraId="53C0CC09" w14:textId="77777777" w:rsidR="00B86952" w:rsidRPr="00C37127" w:rsidRDefault="00B86952" w:rsidP="00B86952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Queue</w:t>
      </w:r>
      <w:r w:rsidRPr="00C37127">
        <w:rPr>
          <w:rFonts w:ascii="Verdana" w:hAnsi="Verdana"/>
          <w:sz w:val="24"/>
          <w:szCs w:val="24"/>
        </w:rPr>
        <w:t>: For passing messages between apps.</w:t>
      </w:r>
    </w:p>
    <w:p w14:paraId="266069A3" w14:textId="77777777" w:rsidR="00B86952" w:rsidRPr="00C37127" w:rsidRDefault="00B86952" w:rsidP="00B86952">
      <w:pPr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Table</w:t>
      </w:r>
      <w:r w:rsidRPr="00C37127">
        <w:rPr>
          <w:rFonts w:ascii="Verdana" w:hAnsi="Verdana"/>
          <w:sz w:val="24"/>
          <w:szCs w:val="24"/>
        </w:rPr>
        <w:t>: For simple structured data (like spreadsheets).</w:t>
      </w:r>
    </w:p>
    <w:p w14:paraId="5BC14910" w14:textId="77777777" w:rsidR="00B86952" w:rsidRPr="00C37127" w:rsidRDefault="00B86952" w:rsidP="00B86952">
      <w:pPr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Blob Storage?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It's like a big cloud hard drive for storing files.</w:t>
      </w:r>
    </w:p>
    <w:p w14:paraId="211CC328" w14:textId="77777777" w:rsidR="00B86952" w:rsidRPr="00C37127" w:rsidRDefault="00000000" w:rsidP="00B86952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pict w14:anchorId="31CF7CA9">
          <v:rect id="_x0000_i1028" style="width:0;height:1.5pt" o:hralign="center" o:hrstd="t" o:hr="t" fillcolor="#a0a0a0" stroked="f"/>
        </w:pict>
      </w:r>
    </w:p>
    <w:p w14:paraId="67778EED" w14:textId="77777777" w:rsidR="00B86952" w:rsidRPr="00C37127" w:rsidRDefault="00B86952" w:rsidP="00B86952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37127">
        <w:rPr>
          <w:rFonts w:ascii="Verdana" w:hAnsi="Verdana"/>
          <w:b/>
          <w:bCs/>
          <w:sz w:val="24"/>
          <w:szCs w:val="24"/>
        </w:rPr>
        <w:t xml:space="preserve"> Networking</w:t>
      </w:r>
    </w:p>
    <w:p w14:paraId="70B2F92E" w14:textId="77777777" w:rsidR="00B86952" w:rsidRPr="00C37127" w:rsidRDefault="00B86952" w:rsidP="00B86952">
      <w:pPr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 Virtual Network (VNet)?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It’s like your own private network inside Azure to connect your services.</w:t>
      </w:r>
    </w:p>
    <w:p w14:paraId="1D0E46CF" w14:textId="77777777" w:rsidR="00B86952" w:rsidRPr="00C37127" w:rsidRDefault="00B86952" w:rsidP="00B86952">
      <w:pPr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Load Balancer?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It spreads traffic across multiple servers so one doesn’t get overwhelmed.</w:t>
      </w:r>
    </w:p>
    <w:p w14:paraId="47BF38A8" w14:textId="77777777" w:rsidR="00B86952" w:rsidRPr="00C37127" w:rsidRDefault="00000000" w:rsidP="00B86952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pict w14:anchorId="7FEE33E9">
          <v:rect id="_x0000_i1029" style="width:0;height:1.5pt" o:hralign="center" o:hrstd="t" o:hr="t" fillcolor="#a0a0a0" stroked="f"/>
        </w:pict>
      </w:r>
    </w:p>
    <w:p w14:paraId="0DED6D7C" w14:textId="77777777" w:rsidR="00B86952" w:rsidRPr="00C37127" w:rsidRDefault="00B86952" w:rsidP="00B86952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37127">
        <w:rPr>
          <w:rFonts w:ascii="Verdana" w:hAnsi="Verdana"/>
          <w:b/>
          <w:bCs/>
          <w:sz w:val="24"/>
          <w:szCs w:val="24"/>
        </w:rPr>
        <w:t xml:space="preserve"> Security and Identity</w:t>
      </w:r>
    </w:p>
    <w:p w14:paraId="688DE976" w14:textId="77777777" w:rsidR="00B86952" w:rsidRPr="00C37127" w:rsidRDefault="00B86952" w:rsidP="00B86952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Active Directory (AAD)?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A service to manage users and their logins, like a secure office entrance system.</w:t>
      </w:r>
    </w:p>
    <w:p w14:paraId="274255A5" w14:textId="77777777" w:rsidR="00B86952" w:rsidRPr="00C37127" w:rsidRDefault="00B86952" w:rsidP="00B86952">
      <w:pPr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RBAC (Role-Based Access Control)?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It lets you choose who can do what in your Azure account (like giving read-only or admin access).</w:t>
      </w:r>
    </w:p>
    <w:p w14:paraId="36DC657F" w14:textId="77777777" w:rsidR="00B86952" w:rsidRPr="00C37127" w:rsidRDefault="00000000" w:rsidP="00B86952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pict w14:anchorId="704A6DA6">
          <v:rect id="_x0000_i1030" style="width:0;height:1.5pt" o:hralign="center" o:hrstd="t" o:hr="t" fillcolor="#a0a0a0" stroked="f"/>
        </w:pict>
      </w:r>
    </w:p>
    <w:p w14:paraId="402E88B6" w14:textId="77777777" w:rsidR="00B86952" w:rsidRPr="00C37127" w:rsidRDefault="00B86952" w:rsidP="00B86952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37127">
        <w:rPr>
          <w:rFonts w:ascii="Verdana" w:hAnsi="Verdana"/>
          <w:b/>
          <w:bCs/>
          <w:sz w:val="24"/>
          <w:szCs w:val="24"/>
        </w:rPr>
        <w:t xml:space="preserve"> Monitoring and Management</w:t>
      </w:r>
    </w:p>
    <w:p w14:paraId="543F8435" w14:textId="77777777" w:rsidR="00B86952" w:rsidRPr="00C37127" w:rsidRDefault="00B86952" w:rsidP="00B86952">
      <w:pPr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lastRenderedPageBreak/>
        <w:t>What is Azure Monitor?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A tool to watch how your apps and services are doing—like checking their health and performance.</w:t>
      </w:r>
    </w:p>
    <w:p w14:paraId="23BFDA25" w14:textId="77777777" w:rsidR="00B86952" w:rsidRPr="00C37127" w:rsidRDefault="00B86952" w:rsidP="00B86952">
      <w:pPr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Advisor?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A smart assistant that gives tips to make your setup faster, cheaper, and more secure.</w:t>
      </w:r>
    </w:p>
    <w:p w14:paraId="12207EB5" w14:textId="77777777" w:rsidR="00B86952" w:rsidRPr="00C37127" w:rsidRDefault="00000000" w:rsidP="00B86952">
      <w:p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sz w:val="24"/>
          <w:szCs w:val="24"/>
        </w:rPr>
        <w:pict w14:anchorId="725D6AD1">
          <v:rect id="_x0000_i1031" style="width:0;height:1.5pt" o:hralign="center" o:hrstd="t" o:hr="t" fillcolor="#a0a0a0" stroked="f"/>
        </w:pict>
      </w:r>
    </w:p>
    <w:p w14:paraId="03A9A140" w14:textId="77777777" w:rsidR="00B86952" w:rsidRPr="00C37127" w:rsidRDefault="00B86952" w:rsidP="00B86952">
      <w:pPr>
        <w:rPr>
          <w:rFonts w:ascii="Verdana" w:hAnsi="Verdana"/>
          <w:b/>
          <w:bCs/>
          <w:sz w:val="24"/>
          <w:szCs w:val="24"/>
        </w:rPr>
      </w:pPr>
      <w:r w:rsidRPr="00C37127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37127">
        <w:rPr>
          <w:rFonts w:ascii="Verdana" w:hAnsi="Verdana"/>
          <w:b/>
          <w:bCs/>
          <w:sz w:val="24"/>
          <w:szCs w:val="24"/>
        </w:rPr>
        <w:t xml:space="preserve"> Miscellaneous</w:t>
      </w:r>
    </w:p>
    <w:p w14:paraId="1D9BD045" w14:textId="77777777" w:rsidR="00B86952" w:rsidRPr="00C37127" w:rsidRDefault="00B86952" w:rsidP="00B86952">
      <w:pPr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Availability Set vs Availability Zone?</w:t>
      </w:r>
    </w:p>
    <w:p w14:paraId="7D91AD7F" w14:textId="77777777" w:rsidR="00B86952" w:rsidRPr="00C37127" w:rsidRDefault="00B86952" w:rsidP="00B86952">
      <w:pPr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Set</w:t>
      </w:r>
      <w:r w:rsidRPr="00C37127">
        <w:rPr>
          <w:rFonts w:ascii="Verdana" w:hAnsi="Verdana"/>
          <w:sz w:val="24"/>
          <w:szCs w:val="24"/>
        </w:rPr>
        <w:t>: Keeps your VMs on different machines in the same data center.</w:t>
      </w:r>
    </w:p>
    <w:p w14:paraId="58B9D773" w14:textId="77777777" w:rsidR="00B86952" w:rsidRPr="00C37127" w:rsidRDefault="00B86952" w:rsidP="00B86952">
      <w:pPr>
        <w:numPr>
          <w:ilvl w:val="0"/>
          <w:numId w:val="17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Zone</w:t>
      </w:r>
      <w:r w:rsidRPr="00C37127">
        <w:rPr>
          <w:rFonts w:ascii="Verdana" w:hAnsi="Verdana"/>
          <w:sz w:val="24"/>
          <w:szCs w:val="24"/>
        </w:rPr>
        <w:t>: Puts your services in separate buildings, so if one building fails, others still work.</w:t>
      </w:r>
    </w:p>
    <w:p w14:paraId="6C8B296C" w14:textId="77777777" w:rsidR="00B86952" w:rsidRPr="00C37127" w:rsidRDefault="00B86952" w:rsidP="00B86952">
      <w:pPr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Marketplace?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An online shop to find and use ready-made apps or tools that work with Azure.</w:t>
      </w:r>
    </w:p>
    <w:p w14:paraId="31C0FB7D" w14:textId="77777777" w:rsidR="00B86952" w:rsidRPr="00C37127" w:rsidRDefault="00B86952" w:rsidP="00B86952">
      <w:pPr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What is Azure DevOps?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A set of tools for developers and teams to plan, build, test, and release software efficiently.</w:t>
      </w:r>
    </w:p>
    <w:p w14:paraId="537CA993" w14:textId="77777777" w:rsidR="00B86952" w:rsidRPr="00C37127" w:rsidRDefault="00B86952" w:rsidP="00B86952">
      <w:pPr>
        <w:numPr>
          <w:ilvl w:val="0"/>
          <w:numId w:val="18"/>
        </w:numPr>
        <w:rPr>
          <w:rFonts w:ascii="Verdana" w:hAnsi="Verdana"/>
          <w:sz w:val="24"/>
          <w:szCs w:val="24"/>
        </w:rPr>
      </w:pPr>
      <w:r w:rsidRPr="00C37127">
        <w:rPr>
          <w:rFonts w:ascii="Verdana" w:hAnsi="Verdana"/>
          <w:b/>
          <w:bCs/>
          <w:sz w:val="24"/>
          <w:szCs w:val="24"/>
        </w:rPr>
        <w:t>How does Azure keep data secure?</w:t>
      </w:r>
      <w:r w:rsidRPr="00C37127">
        <w:rPr>
          <w:rFonts w:ascii="Verdana" w:hAnsi="Verdana"/>
          <w:sz w:val="24"/>
          <w:szCs w:val="24"/>
        </w:rPr>
        <w:br/>
      </w:r>
      <w:r w:rsidRPr="00C37127">
        <w:rPr>
          <w:rFonts w:ascii="Segoe UI Emoji" w:hAnsi="Segoe UI Emoji" w:cs="Segoe UI Emoji"/>
          <w:sz w:val="24"/>
          <w:szCs w:val="24"/>
        </w:rPr>
        <w:t>👉</w:t>
      </w:r>
      <w:r w:rsidRPr="00C37127">
        <w:rPr>
          <w:rFonts w:ascii="Verdana" w:hAnsi="Verdana"/>
          <w:sz w:val="24"/>
          <w:szCs w:val="24"/>
        </w:rPr>
        <w:t xml:space="preserve"> Azure protects your data using encryption, secure access, and regular safety checks.</w:t>
      </w:r>
    </w:p>
    <w:p w14:paraId="77CCBB8C" w14:textId="77777777" w:rsidR="000245FD" w:rsidRPr="00C37127" w:rsidRDefault="000245FD" w:rsidP="00B252D5">
      <w:pPr>
        <w:rPr>
          <w:rFonts w:ascii="Verdana" w:hAnsi="Verdana"/>
          <w:sz w:val="24"/>
          <w:szCs w:val="24"/>
        </w:rPr>
      </w:pPr>
    </w:p>
    <w:p w14:paraId="5BB3ABE6" w14:textId="77777777" w:rsidR="00B86952" w:rsidRPr="00C37127" w:rsidRDefault="00B86952">
      <w:pPr>
        <w:rPr>
          <w:rFonts w:ascii="Verdana" w:hAnsi="Verdana"/>
          <w:sz w:val="24"/>
          <w:szCs w:val="24"/>
        </w:rPr>
      </w:pPr>
    </w:p>
    <w:sectPr w:rsidR="00B86952" w:rsidRPr="00C371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0619D"/>
    <w:multiLevelType w:val="multilevel"/>
    <w:tmpl w:val="FCD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5696F"/>
    <w:multiLevelType w:val="multilevel"/>
    <w:tmpl w:val="3012AD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C253E7"/>
    <w:multiLevelType w:val="multilevel"/>
    <w:tmpl w:val="26DC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9B077D"/>
    <w:multiLevelType w:val="hybridMultilevel"/>
    <w:tmpl w:val="0622B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B3716"/>
    <w:multiLevelType w:val="multilevel"/>
    <w:tmpl w:val="2664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6E5178"/>
    <w:multiLevelType w:val="hybridMultilevel"/>
    <w:tmpl w:val="57967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1B7CDE"/>
    <w:multiLevelType w:val="multilevel"/>
    <w:tmpl w:val="54AEE7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B22029"/>
    <w:multiLevelType w:val="multilevel"/>
    <w:tmpl w:val="F70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DF3537"/>
    <w:multiLevelType w:val="multilevel"/>
    <w:tmpl w:val="7396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C48F9"/>
    <w:multiLevelType w:val="multilevel"/>
    <w:tmpl w:val="8D1E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471F0"/>
    <w:multiLevelType w:val="multilevel"/>
    <w:tmpl w:val="B26A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B3434"/>
    <w:multiLevelType w:val="multilevel"/>
    <w:tmpl w:val="E0628F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7B76C3"/>
    <w:multiLevelType w:val="multilevel"/>
    <w:tmpl w:val="BD84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665940"/>
    <w:multiLevelType w:val="multilevel"/>
    <w:tmpl w:val="6A5A821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4212A8"/>
    <w:multiLevelType w:val="multilevel"/>
    <w:tmpl w:val="D18807D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03737F"/>
    <w:multiLevelType w:val="multilevel"/>
    <w:tmpl w:val="2978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D1239D"/>
    <w:multiLevelType w:val="multilevel"/>
    <w:tmpl w:val="0270D30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726BDD"/>
    <w:multiLevelType w:val="multilevel"/>
    <w:tmpl w:val="98381B2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182C5B"/>
    <w:multiLevelType w:val="multilevel"/>
    <w:tmpl w:val="B34E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72DBE"/>
    <w:multiLevelType w:val="multilevel"/>
    <w:tmpl w:val="4048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1076D"/>
    <w:multiLevelType w:val="multilevel"/>
    <w:tmpl w:val="FEBC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D4F2D"/>
    <w:multiLevelType w:val="multilevel"/>
    <w:tmpl w:val="81AC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D856B5"/>
    <w:multiLevelType w:val="multilevel"/>
    <w:tmpl w:val="46C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3C012E"/>
    <w:multiLevelType w:val="multilevel"/>
    <w:tmpl w:val="F86E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908084">
    <w:abstractNumId w:val="8"/>
  </w:num>
  <w:num w:numId="2" w16cid:durableId="1481119173">
    <w:abstractNumId w:val="6"/>
  </w:num>
  <w:num w:numId="3" w16cid:durableId="777716331">
    <w:abstractNumId w:val="5"/>
  </w:num>
  <w:num w:numId="4" w16cid:durableId="570123113">
    <w:abstractNumId w:val="4"/>
  </w:num>
  <w:num w:numId="5" w16cid:durableId="2100364924">
    <w:abstractNumId w:val="7"/>
  </w:num>
  <w:num w:numId="6" w16cid:durableId="1987588242">
    <w:abstractNumId w:val="3"/>
  </w:num>
  <w:num w:numId="7" w16cid:durableId="1784879991">
    <w:abstractNumId w:val="2"/>
  </w:num>
  <w:num w:numId="8" w16cid:durableId="743453319">
    <w:abstractNumId w:val="1"/>
  </w:num>
  <w:num w:numId="9" w16cid:durableId="434332033">
    <w:abstractNumId w:val="0"/>
  </w:num>
  <w:num w:numId="10" w16cid:durableId="887306024">
    <w:abstractNumId w:val="13"/>
  </w:num>
  <w:num w:numId="11" w16cid:durableId="278075637">
    <w:abstractNumId w:val="15"/>
  </w:num>
  <w:num w:numId="12" w16cid:durableId="1602029501">
    <w:abstractNumId w:val="20"/>
  </w:num>
  <w:num w:numId="13" w16cid:durableId="1763260921">
    <w:abstractNumId w:val="10"/>
  </w:num>
  <w:num w:numId="14" w16cid:durableId="418260592">
    <w:abstractNumId w:val="22"/>
  </w:num>
  <w:num w:numId="15" w16cid:durableId="1943344754">
    <w:abstractNumId w:val="26"/>
  </w:num>
  <w:num w:numId="16" w16cid:durableId="460224881">
    <w:abstractNumId w:val="23"/>
  </w:num>
  <w:num w:numId="17" w16cid:durableId="667293171">
    <w:abstractNumId w:val="24"/>
  </w:num>
  <w:num w:numId="18" w16cid:durableId="92169418">
    <w:abstractNumId w:val="25"/>
  </w:num>
  <w:num w:numId="19" w16cid:durableId="1055929991">
    <w:abstractNumId w:val="31"/>
  </w:num>
  <w:num w:numId="20" w16cid:durableId="1738362216">
    <w:abstractNumId w:val="21"/>
  </w:num>
  <w:num w:numId="21" w16cid:durableId="657466291">
    <w:abstractNumId w:val="9"/>
  </w:num>
  <w:num w:numId="22" w16cid:durableId="185751665">
    <w:abstractNumId w:val="28"/>
  </w:num>
  <w:num w:numId="23" w16cid:durableId="16926867">
    <w:abstractNumId w:val="16"/>
  </w:num>
  <w:num w:numId="24" w16cid:durableId="1072502750">
    <w:abstractNumId w:val="18"/>
  </w:num>
  <w:num w:numId="25" w16cid:durableId="1940218829">
    <w:abstractNumId w:val="19"/>
  </w:num>
  <w:num w:numId="26" w16cid:durableId="827016532">
    <w:abstractNumId w:val="30"/>
  </w:num>
  <w:num w:numId="27" w16cid:durableId="469591868">
    <w:abstractNumId w:val="17"/>
  </w:num>
  <w:num w:numId="28" w16cid:durableId="143669535">
    <w:abstractNumId w:val="11"/>
  </w:num>
  <w:num w:numId="29" w16cid:durableId="2130396101">
    <w:abstractNumId w:val="12"/>
  </w:num>
  <w:num w:numId="30" w16cid:durableId="1843355851">
    <w:abstractNumId w:val="14"/>
  </w:num>
  <w:num w:numId="31" w16cid:durableId="1596480638">
    <w:abstractNumId w:val="32"/>
  </w:num>
  <w:num w:numId="32" w16cid:durableId="970595397">
    <w:abstractNumId w:val="27"/>
  </w:num>
  <w:num w:numId="33" w16cid:durableId="6497964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5FD"/>
    <w:rsid w:val="0002690A"/>
    <w:rsid w:val="00034616"/>
    <w:rsid w:val="0003499D"/>
    <w:rsid w:val="00055510"/>
    <w:rsid w:val="0006063C"/>
    <w:rsid w:val="000B52BE"/>
    <w:rsid w:val="000B6B12"/>
    <w:rsid w:val="000D509D"/>
    <w:rsid w:val="0010536D"/>
    <w:rsid w:val="0015074B"/>
    <w:rsid w:val="001F537F"/>
    <w:rsid w:val="00215543"/>
    <w:rsid w:val="00236CD0"/>
    <w:rsid w:val="002612F5"/>
    <w:rsid w:val="0029639D"/>
    <w:rsid w:val="00326F90"/>
    <w:rsid w:val="003930DD"/>
    <w:rsid w:val="003C70A3"/>
    <w:rsid w:val="003F4482"/>
    <w:rsid w:val="003F60A2"/>
    <w:rsid w:val="00402934"/>
    <w:rsid w:val="00541C05"/>
    <w:rsid w:val="00591834"/>
    <w:rsid w:val="005B3813"/>
    <w:rsid w:val="005C7ADC"/>
    <w:rsid w:val="005F2AD6"/>
    <w:rsid w:val="0061191B"/>
    <w:rsid w:val="00652656"/>
    <w:rsid w:val="006B710F"/>
    <w:rsid w:val="006F6FD4"/>
    <w:rsid w:val="0077569E"/>
    <w:rsid w:val="007D7213"/>
    <w:rsid w:val="007F6D68"/>
    <w:rsid w:val="0084026B"/>
    <w:rsid w:val="008550FB"/>
    <w:rsid w:val="00890656"/>
    <w:rsid w:val="008E2EAD"/>
    <w:rsid w:val="008F2576"/>
    <w:rsid w:val="009B4EE1"/>
    <w:rsid w:val="00A42BE2"/>
    <w:rsid w:val="00A863C2"/>
    <w:rsid w:val="00AA1D8D"/>
    <w:rsid w:val="00AB7724"/>
    <w:rsid w:val="00AF6FAF"/>
    <w:rsid w:val="00B252D5"/>
    <w:rsid w:val="00B33E5A"/>
    <w:rsid w:val="00B47730"/>
    <w:rsid w:val="00B86952"/>
    <w:rsid w:val="00BA1B4C"/>
    <w:rsid w:val="00BB212D"/>
    <w:rsid w:val="00BE5299"/>
    <w:rsid w:val="00C30832"/>
    <w:rsid w:val="00C36B19"/>
    <w:rsid w:val="00C37127"/>
    <w:rsid w:val="00C87D8B"/>
    <w:rsid w:val="00C96252"/>
    <w:rsid w:val="00CB0664"/>
    <w:rsid w:val="00CC1123"/>
    <w:rsid w:val="00CC20A8"/>
    <w:rsid w:val="00CF214F"/>
    <w:rsid w:val="00D2098E"/>
    <w:rsid w:val="00D57158"/>
    <w:rsid w:val="00D855A8"/>
    <w:rsid w:val="00D91076"/>
    <w:rsid w:val="00E6017C"/>
    <w:rsid w:val="00E72A4D"/>
    <w:rsid w:val="00E86208"/>
    <w:rsid w:val="00EA0FE3"/>
    <w:rsid w:val="00EA2910"/>
    <w:rsid w:val="00EB7E1C"/>
    <w:rsid w:val="00F0582E"/>
    <w:rsid w:val="00F70B35"/>
    <w:rsid w:val="00FA5BF4"/>
    <w:rsid w:val="00FC693F"/>
    <w:rsid w:val="00FE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3F879"/>
  <w14:defaultImageDpi w14:val="300"/>
  <w15:docId w15:val="{55848BC3-5E19-4246-AB6F-49022FF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1933</Words>
  <Characters>9400</Characters>
  <Application>Microsoft Office Word</Application>
  <DocSecurity>0</DocSecurity>
  <Lines>348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Mathan M</cp:lastModifiedBy>
  <cp:revision>65</cp:revision>
  <dcterms:created xsi:type="dcterms:W3CDTF">2025-05-16T19:45:00Z</dcterms:created>
  <dcterms:modified xsi:type="dcterms:W3CDTF">2025-05-20T03:28:00Z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40947c03-7d6a-4b61-86ec-02d9fc2ccd40</vt:lpwstr>
  </property>
</Properties>
</file>